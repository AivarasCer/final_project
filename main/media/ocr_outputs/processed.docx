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164" w:rsidRPr="00182164" w:rsidRDefault="00182164" w:rsidP="00182164">
      <w:pPr>
        <w:rPr>
          <w:rFonts w:ascii="Times New Roman" w:hAnsi="Times New Roman" w:cs="Times New Roman"/>
        </w:rPr>
      </w:pPr>
      <w:bookmarkStart w:id="0" w:name="_GoBack"/>
      <w:bookmarkEnd w:id="0"/>
    </w:p>
    <w:p>
      <w:r>
        <w:t>TELŠIŲ APYLINKĖS TEISMO TELŠIŲ RŪMAI</w:t>
        <w:br/>
        <w:t>Biudžetinė įstaiga, Kęstučio g. 13, 87121 Telšiai, Duomenys kaupiami ir saugomi Juridinių asmenų registre, kodas 191448854</w:t>
        <w:br/>
        <w:t>Telšių rūmų duomenys: Kęstučio g. 13, 87121 Telšiai, tel. (8 444) 51 486, el. p. telsiu.rumai()teismas.lt</w:t>
        <w:br/>
        <w:br/>
        <w:t>Danijos kalėjimų ir probacijos tarnybai 2023-09-28 Nr. T-314-1117/2023</w:t>
        <w:br/>
        <w:br/>
        <w:t>siunčiame el. paštu: dfk(akrfo.dk</w:t>
        <w:br/>
        <w:br/>
        <w:t>DĖL INFORMACIJOS PATEIKIMO</w:t>
        <w:br/>
        <w:br/>
        <w:t>Telšių apylinkės teismo Telšių rūmų 2023 m. rugpjūčio 22 d. nutartimi Danijos Karalystei</w:t>
        <w:br/>
        <w:t>perduotas vykdyti Telšių apylinkės teismo Telšių rūmų 2022 m. spalio 3 d. nuosprendis, kuriuo Mantas</w:t>
        <w:br/>
        <w:t>Vasiliauskas pripažintas kaltu pagal Lietuvos Respublikos baudžiamojo kodekso 178 straipsnio 2 dalį ir</w:t>
        <w:br/>
        <w:t>jam skirta 2 metų laisvės atėmimo bausmė, jos vykdymą atidedant 1 metams 6 mėnesiams, įpareigojant</w:t>
        <w:br/>
        <w:t>pradėti dirbti ir visą bausmės atidėjimo laiką neišeiti iš namų nuo 23 iki 6 val., jeigu tai nesusiję su darbu.</w:t>
        <w:br/>
        <w:br/>
        <w:t>2023 m. rugsėjo 15 d. Jums išsiųsta 2023 m. rugpjūčio 22 d. nutartis ir liudijimas dėl nuosprendžio</w:t>
        <w:br/>
        <w:t>vykdymo perėmimo. Prašome informuoti, ar Manto Vasiliausko atžvilgiu priimto nuosprendžio</w:t>
        <w:br/>
        <w:t>vykdymas Danijos Karalystėje yra pradėtas?</w:t>
        <w:br/>
        <w:br/>
        <w:t>Teisėja Aida Stulpinienė</w:t>
        <w:br/>
        <w:br/>
        <w:t>I. Malinauskienė, 8-444-51486</w:t>
        <w:br/>
      </w:r>
    </w:p>
    <w:sectPr w:rsidR="00182164" w:rsidRPr="00182164" w:rsidSect="00182164">
      <w:headerReference w:type="default" r:id="rId6"/>
      <w:pgSz w:w="12240" w:h="15840"/>
      <w:pgMar w:top="993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FF4" w:rsidRDefault="001C3FF4" w:rsidP="00182164">
      <w:pPr>
        <w:spacing w:after="0" w:line="240" w:lineRule="auto"/>
      </w:pPr>
      <w:r>
        <w:separator/>
      </w:r>
    </w:p>
  </w:endnote>
  <w:endnote w:type="continuationSeparator" w:id="0">
    <w:p w:rsidR="001C3FF4" w:rsidRDefault="001C3FF4" w:rsidP="00182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FF4" w:rsidRDefault="001C3FF4" w:rsidP="00182164">
      <w:pPr>
        <w:spacing w:after="0" w:line="240" w:lineRule="auto"/>
      </w:pPr>
      <w:r>
        <w:separator/>
      </w:r>
    </w:p>
  </w:footnote>
  <w:footnote w:type="continuationSeparator" w:id="0">
    <w:p w:rsidR="001C3FF4" w:rsidRDefault="001C3FF4" w:rsidP="00182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164" w:rsidRPr="00182164" w:rsidRDefault="00182164" w:rsidP="00182164">
    <w:pPr>
      <w:pStyle w:val="Header"/>
      <w:jc w:val="right"/>
      <w:rPr>
        <w:rFonts w:ascii="Times New Roman" w:hAnsi="Times New Roman" w:cs="Times New Roman"/>
        <w:i/>
        <w:lang w:val="en-GB"/>
      </w:rPr>
    </w:pPr>
    <w:r>
      <w:rPr>
        <w:rFonts w:ascii="Times New Roman" w:hAnsi="Times New Roman" w:cs="Times New Roman"/>
        <w:i/>
        <w:lang w:val="en-GB"/>
      </w:rPr>
      <w:t>{{</w:t>
    </w:r>
    <w:proofErr w:type="spellStart"/>
    <w:r>
      <w:rPr>
        <w:rFonts w:ascii="Times New Roman" w:hAnsi="Times New Roman" w:cs="Times New Roman"/>
        <w:i/>
        <w:lang w:val="en-GB"/>
      </w:rPr>
      <w:t>translation_dir</w:t>
    </w:r>
    <w:proofErr w:type="spellEnd"/>
    <w:r>
      <w:rPr>
        <w:rFonts w:ascii="Times New Roman" w:hAnsi="Times New Roman" w:cs="Times New Roman"/>
        <w:i/>
        <w:lang w:val="en-GB"/>
      </w:rPr>
      <w:t>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0855"/>
    <w:rsid w:val="000002B5"/>
    <w:rsid w:val="00000402"/>
    <w:rsid w:val="00000F55"/>
    <w:rsid w:val="0000102F"/>
    <w:rsid w:val="00001509"/>
    <w:rsid w:val="00004AD8"/>
    <w:rsid w:val="00005084"/>
    <w:rsid w:val="0000604B"/>
    <w:rsid w:val="00006583"/>
    <w:rsid w:val="00006C6B"/>
    <w:rsid w:val="00007320"/>
    <w:rsid w:val="000078FE"/>
    <w:rsid w:val="00007F2E"/>
    <w:rsid w:val="00010802"/>
    <w:rsid w:val="00010EEC"/>
    <w:rsid w:val="00012C98"/>
    <w:rsid w:val="0001373E"/>
    <w:rsid w:val="00013C6A"/>
    <w:rsid w:val="00014755"/>
    <w:rsid w:val="00014D68"/>
    <w:rsid w:val="0001614C"/>
    <w:rsid w:val="000166EE"/>
    <w:rsid w:val="000168A0"/>
    <w:rsid w:val="000172E2"/>
    <w:rsid w:val="00017F8E"/>
    <w:rsid w:val="000211AD"/>
    <w:rsid w:val="0002148A"/>
    <w:rsid w:val="00022397"/>
    <w:rsid w:val="0002292E"/>
    <w:rsid w:val="00022AAE"/>
    <w:rsid w:val="00023D11"/>
    <w:rsid w:val="00023D4B"/>
    <w:rsid w:val="0002403F"/>
    <w:rsid w:val="00024934"/>
    <w:rsid w:val="00024D72"/>
    <w:rsid w:val="00024DA8"/>
    <w:rsid w:val="00024E50"/>
    <w:rsid w:val="00025E29"/>
    <w:rsid w:val="0002635F"/>
    <w:rsid w:val="0002681B"/>
    <w:rsid w:val="00026942"/>
    <w:rsid w:val="00026B7A"/>
    <w:rsid w:val="00026DD2"/>
    <w:rsid w:val="000272C6"/>
    <w:rsid w:val="0003040A"/>
    <w:rsid w:val="000307FF"/>
    <w:rsid w:val="000311B1"/>
    <w:rsid w:val="0003229B"/>
    <w:rsid w:val="00032AC2"/>
    <w:rsid w:val="00032E11"/>
    <w:rsid w:val="00033F14"/>
    <w:rsid w:val="00034151"/>
    <w:rsid w:val="00034386"/>
    <w:rsid w:val="00034B48"/>
    <w:rsid w:val="000371DC"/>
    <w:rsid w:val="000377F1"/>
    <w:rsid w:val="00040275"/>
    <w:rsid w:val="00040322"/>
    <w:rsid w:val="00040574"/>
    <w:rsid w:val="000407CC"/>
    <w:rsid w:val="00040912"/>
    <w:rsid w:val="00040F54"/>
    <w:rsid w:val="000412A5"/>
    <w:rsid w:val="000418CC"/>
    <w:rsid w:val="00041965"/>
    <w:rsid w:val="00042017"/>
    <w:rsid w:val="0004210D"/>
    <w:rsid w:val="000429E9"/>
    <w:rsid w:val="000435A1"/>
    <w:rsid w:val="000436EF"/>
    <w:rsid w:val="000436FC"/>
    <w:rsid w:val="00043A15"/>
    <w:rsid w:val="0004476D"/>
    <w:rsid w:val="00044C9A"/>
    <w:rsid w:val="0004591C"/>
    <w:rsid w:val="00045C9E"/>
    <w:rsid w:val="0004659B"/>
    <w:rsid w:val="00047BFE"/>
    <w:rsid w:val="00051AC4"/>
    <w:rsid w:val="00052164"/>
    <w:rsid w:val="000532DB"/>
    <w:rsid w:val="000535F8"/>
    <w:rsid w:val="000545E3"/>
    <w:rsid w:val="000549D4"/>
    <w:rsid w:val="00054CBF"/>
    <w:rsid w:val="00055354"/>
    <w:rsid w:val="000553DA"/>
    <w:rsid w:val="00055864"/>
    <w:rsid w:val="00055CD8"/>
    <w:rsid w:val="000562D8"/>
    <w:rsid w:val="0005741D"/>
    <w:rsid w:val="00057525"/>
    <w:rsid w:val="00057D8D"/>
    <w:rsid w:val="00057E24"/>
    <w:rsid w:val="000605D4"/>
    <w:rsid w:val="000612FD"/>
    <w:rsid w:val="00061C0F"/>
    <w:rsid w:val="00061FA8"/>
    <w:rsid w:val="00062149"/>
    <w:rsid w:val="0006273B"/>
    <w:rsid w:val="000628F2"/>
    <w:rsid w:val="00063F67"/>
    <w:rsid w:val="00065322"/>
    <w:rsid w:val="00065590"/>
    <w:rsid w:val="00065C63"/>
    <w:rsid w:val="0006626A"/>
    <w:rsid w:val="0006686B"/>
    <w:rsid w:val="000668D1"/>
    <w:rsid w:val="00066B23"/>
    <w:rsid w:val="00067579"/>
    <w:rsid w:val="0006789E"/>
    <w:rsid w:val="00071B83"/>
    <w:rsid w:val="000723EB"/>
    <w:rsid w:val="000724A1"/>
    <w:rsid w:val="00072A39"/>
    <w:rsid w:val="0007413F"/>
    <w:rsid w:val="0007432E"/>
    <w:rsid w:val="000756E3"/>
    <w:rsid w:val="00076952"/>
    <w:rsid w:val="00076CFE"/>
    <w:rsid w:val="00076F19"/>
    <w:rsid w:val="00080868"/>
    <w:rsid w:val="00080BDC"/>
    <w:rsid w:val="00080EA3"/>
    <w:rsid w:val="00081469"/>
    <w:rsid w:val="00082438"/>
    <w:rsid w:val="00083176"/>
    <w:rsid w:val="0008514A"/>
    <w:rsid w:val="00085568"/>
    <w:rsid w:val="00085BCA"/>
    <w:rsid w:val="00085C97"/>
    <w:rsid w:val="00086134"/>
    <w:rsid w:val="00086167"/>
    <w:rsid w:val="0008696C"/>
    <w:rsid w:val="00086B35"/>
    <w:rsid w:val="00086C5A"/>
    <w:rsid w:val="00086C8A"/>
    <w:rsid w:val="00087C72"/>
    <w:rsid w:val="00087DD3"/>
    <w:rsid w:val="00090926"/>
    <w:rsid w:val="0009094E"/>
    <w:rsid w:val="00090D00"/>
    <w:rsid w:val="00091052"/>
    <w:rsid w:val="00091FE2"/>
    <w:rsid w:val="000923E5"/>
    <w:rsid w:val="00092B0F"/>
    <w:rsid w:val="00093750"/>
    <w:rsid w:val="00094793"/>
    <w:rsid w:val="00095338"/>
    <w:rsid w:val="00096346"/>
    <w:rsid w:val="000971AF"/>
    <w:rsid w:val="000972D2"/>
    <w:rsid w:val="00097559"/>
    <w:rsid w:val="00097939"/>
    <w:rsid w:val="00097A79"/>
    <w:rsid w:val="000A05DA"/>
    <w:rsid w:val="000A0B43"/>
    <w:rsid w:val="000A16B9"/>
    <w:rsid w:val="000A17DA"/>
    <w:rsid w:val="000A2386"/>
    <w:rsid w:val="000A2E78"/>
    <w:rsid w:val="000A33A9"/>
    <w:rsid w:val="000A3A99"/>
    <w:rsid w:val="000A3DD8"/>
    <w:rsid w:val="000A4085"/>
    <w:rsid w:val="000A4469"/>
    <w:rsid w:val="000A4D99"/>
    <w:rsid w:val="000A56DD"/>
    <w:rsid w:val="000A6AE5"/>
    <w:rsid w:val="000A79BF"/>
    <w:rsid w:val="000B027D"/>
    <w:rsid w:val="000B0527"/>
    <w:rsid w:val="000B10BF"/>
    <w:rsid w:val="000B1632"/>
    <w:rsid w:val="000B195E"/>
    <w:rsid w:val="000B2805"/>
    <w:rsid w:val="000B2C3F"/>
    <w:rsid w:val="000B3E0E"/>
    <w:rsid w:val="000B41CB"/>
    <w:rsid w:val="000B6631"/>
    <w:rsid w:val="000B739D"/>
    <w:rsid w:val="000B7C11"/>
    <w:rsid w:val="000C0087"/>
    <w:rsid w:val="000C0D9C"/>
    <w:rsid w:val="000C1C5E"/>
    <w:rsid w:val="000C203A"/>
    <w:rsid w:val="000C390D"/>
    <w:rsid w:val="000C3B80"/>
    <w:rsid w:val="000C3FBB"/>
    <w:rsid w:val="000C44E2"/>
    <w:rsid w:val="000C49C2"/>
    <w:rsid w:val="000C49F4"/>
    <w:rsid w:val="000C4E3E"/>
    <w:rsid w:val="000C5743"/>
    <w:rsid w:val="000C5F41"/>
    <w:rsid w:val="000C6B72"/>
    <w:rsid w:val="000C74F5"/>
    <w:rsid w:val="000C766C"/>
    <w:rsid w:val="000C7A81"/>
    <w:rsid w:val="000C7C49"/>
    <w:rsid w:val="000C7CB0"/>
    <w:rsid w:val="000D021F"/>
    <w:rsid w:val="000D02F5"/>
    <w:rsid w:val="000D0519"/>
    <w:rsid w:val="000D0573"/>
    <w:rsid w:val="000D08A7"/>
    <w:rsid w:val="000D1859"/>
    <w:rsid w:val="000D18E8"/>
    <w:rsid w:val="000D23CB"/>
    <w:rsid w:val="000D23DE"/>
    <w:rsid w:val="000D2E31"/>
    <w:rsid w:val="000D338E"/>
    <w:rsid w:val="000D3C4B"/>
    <w:rsid w:val="000D488F"/>
    <w:rsid w:val="000D539B"/>
    <w:rsid w:val="000D5BC3"/>
    <w:rsid w:val="000D5F9E"/>
    <w:rsid w:val="000D5FC8"/>
    <w:rsid w:val="000D6A08"/>
    <w:rsid w:val="000D7785"/>
    <w:rsid w:val="000D7B49"/>
    <w:rsid w:val="000E0A8D"/>
    <w:rsid w:val="000E128F"/>
    <w:rsid w:val="000E1503"/>
    <w:rsid w:val="000E2285"/>
    <w:rsid w:val="000E231F"/>
    <w:rsid w:val="000E2AF0"/>
    <w:rsid w:val="000E2F86"/>
    <w:rsid w:val="000E3749"/>
    <w:rsid w:val="000E3808"/>
    <w:rsid w:val="000E3CD2"/>
    <w:rsid w:val="000E3FA1"/>
    <w:rsid w:val="000E580A"/>
    <w:rsid w:val="000E5CC1"/>
    <w:rsid w:val="000E6D48"/>
    <w:rsid w:val="000E7688"/>
    <w:rsid w:val="000E76E6"/>
    <w:rsid w:val="000F0158"/>
    <w:rsid w:val="000F07F8"/>
    <w:rsid w:val="000F08F2"/>
    <w:rsid w:val="000F0C70"/>
    <w:rsid w:val="000F0E6A"/>
    <w:rsid w:val="000F17B3"/>
    <w:rsid w:val="000F519E"/>
    <w:rsid w:val="000F56CD"/>
    <w:rsid w:val="000F6FF8"/>
    <w:rsid w:val="000F76DC"/>
    <w:rsid w:val="000F7E28"/>
    <w:rsid w:val="000F7EE2"/>
    <w:rsid w:val="0010008E"/>
    <w:rsid w:val="00100933"/>
    <w:rsid w:val="00100C78"/>
    <w:rsid w:val="00101884"/>
    <w:rsid w:val="00104A0D"/>
    <w:rsid w:val="00104D31"/>
    <w:rsid w:val="00105958"/>
    <w:rsid w:val="001059F2"/>
    <w:rsid w:val="00105B22"/>
    <w:rsid w:val="001067B5"/>
    <w:rsid w:val="00107061"/>
    <w:rsid w:val="00112951"/>
    <w:rsid w:val="00112D6A"/>
    <w:rsid w:val="00113183"/>
    <w:rsid w:val="00113493"/>
    <w:rsid w:val="00114229"/>
    <w:rsid w:val="001146F0"/>
    <w:rsid w:val="0011530E"/>
    <w:rsid w:val="001168CC"/>
    <w:rsid w:val="0011714D"/>
    <w:rsid w:val="001211D6"/>
    <w:rsid w:val="001212E0"/>
    <w:rsid w:val="00121389"/>
    <w:rsid w:val="00121988"/>
    <w:rsid w:val="00121B25"/>
    <w:rsid w:val="0012218D"/>
    <w:rsid w:val="0012239E"/>
    <w:rsid w:val="00122E04"/>
    <w:rsid w:val="001233F1"/>
    <w:rsid w:val="001238E2"/>
    <w:rsid w:val="00124A68"/>
    <w:rsid w:val="00124B36"/>
    <w:rsid w:val="00125ADC"/>
    <w:rsid w:val="00126E7F"/>
    <w:rsid w:val="001271C2"/>
    <w:rsid w:val="00127D58"/>
    <w:rsid w:val="00130AF1"/>
    <w:rsid w:val="00130B11"/>
    <w:rsid w:val="0013263F"/>
    <w:rsid w:val="00133615"/>
    <w:rsid w:val="00133F3B"/>
    <w:rsid w:val="0013487C"/>
    <w:rsid w:val="00135B58"/>
    <w:rsid w:val="00135D2A"/>
    <w:rsid w:val="001377FB"/>
    <w:rsid w:val="00140675"/>
    <w:rsid w:val="00140F08"/>
    <w:rsid w:val="001419BB"/>
    <w:rsid w:val="00141C9C"/>
    <w:rsid w:val="00142380"/>
    <w:rsid w:val="0014284F"/>
    <w:rsid w:val="00142B4D"/>
    <w:rsid w:val="00143D6D"/>
    <w:rsid w:val="00143D79"/>
    <w:rsid w:val="001452FE"/>
    <w:rsid w:val="001455E4"/>
    <w:rsid w:val="00145DCE"/>
    <w:rsid w:val="00146E7B"/>
    <w:rsid w:val="00146F5C"/>
    <w:rsid w:val="00147645"/>
    <w:rsid w:val="00147F4A"/>
    <w:rsid w:val="00150EFA"/>
    <w:rsid w:val="001525BC"/>
    <w:rsid w:val="001526B2"/>
    <w:rsid w:val="00152F57"/>
    <w:rsid w:val="00153FCC"/>
    <w:rsid w:val="00154C0E"/>
    <w:rsid w:val="00154CE0"/>
    <w:rsid w:val="00154FC0"/>
    <w:rsid w:val="00155054"/>
    <w:rsid w:val="001557F4"/>
    <w:rsid w:val="001563F5"/>
    <w:rsid w:val="0015664F"/>
    <w:rsid w:val="00157479"/>
    <w:rsid w:val="00157741"/>
    <w:rsid w:val="00160E8E"/>
    <w:rsid w:val="00161073"/>
    <w:rsid w:val="00161797"/>
    <w:rsid w:val="00161EEA"/>
    <w:rsid w:val="00161F86"/>
    <w:rsid w:val="00162256"/>
    <w:rsid w:val="001623B3"/>
    <w:rsid w:val="0016409D"/>
    <w:rsid w:val="00165AB3"/>
    <w:rsid w:val="00166332"/>
    <w:rsid w:val="00166434"/>
    <w:rsid w:val="001665FE"/>
    <w:rsid w:val="001668B6"/>
    <w:rsid w:val="00167330"/>
    <w:rsid w:val="001677D0"/>
    <w:rsid w:val="001701C2"/>
    <w:rsid w:val="00170FEC"/>
    <w:rsid w:val="00171014"/>
    <w:rsid w:val="00171BBD"/>
    <w:rsid w:val="00172747"/>
    <w:rsid w:val="00172C8B"/>
    <w:rsid w:val="001748E5"/>
    <w:rsid w:val="00174FFE"/>
    <w:rsid w:val="00175459"/>
    <w:rsid w:val="00176BA0"/>
    <w:rsid w:val="00176D0A"/>
    <w:rsid w:val="00177394"/>
    <w:rsid w:val="00181C3F"/>
    <w:rsid w:val="00182164"/>
    <w:rsid w:val="00182552"/>
    <w:rsid w:val="0018269C"/>
    <w:rsid w:val="00182978"/>
    <w:rsid w:val="00184767"/>
    <w:rsid w:val="00184796"/>
    <w:rsid w:val="00185A06"/>
    <w:rsid w:val="00186B09"/>
    <w:rsid w:val="00186C98"/>
    <w:rsid w:val="00186D5A"/>
    <w:rsid w:val="001876B9"/>
    <w:rsid w:val="001917CC"/>
    <w:rsid w:val="00191885"/>
    <w:rsid w:val="00192247"/>
    <w:rsid w:val="00192E26"/>
    <w:rsid w:val="00193150"/>
    <w:rsid w:val="001932D8"/>
    <w:rsid w:val="001948D3"/>
    <w:rsid w:val="001949B1"/>
    <w:rsid w:val="00194C77"/>
    <w:rsid w:val="00195512"/>
    <w:rsid w:val="00195BD3"/>
    <w:rsid w:val="001966CA"/>
    <w:rsid w:val="001968FC"/>
    <w:rsid w:val="00197451"/>
    <w:rsid w:val="001A01DE"/>
    <w:rsid w:val="001A0A92"/>
    <w:rsid w:val="001A0BAF"/>
    <w:rsid w:val="001A0BC7"/>
    <w:rsid w:val="001A1DE9"/>
    <w:rsid w:val="001A26A0"/>
    <w:rsid w:val="001A31D4"/>
    <w:rsid w:val="001A3382"/>
    <w:rsid w:val="001A35BF"/>
    <w:rsid w:val="001A3693"/>
    <w:rsid w:val="001A382D"/>
    <w:rsid w:val="001A3E64"/>
    <w:rsid w:val="001A4379"/>
    <w:rsid w:val="001A4D08"/>
    <w:rsid w:val="001A5275"/>
    <w:rsid w:val="001A5B9E"/>
    <w:rsid w:val="001A5F18"/>
    <w:rsid w:val="001A6445"/>
    <w:rsid w:val="001A6CB4"/>
    <w:rsid w:val="001A7163"/>
    <w:rsid w:val="001A73ED"/>
    <w:rsid w:val="001B0AD3"/>
    <w:rsid w:val="001B13E5"/>
    <w:rsid w:val="001B143F"/>
    <w:rsid w:val="001B1A94"/>
    <w:rsid w:val="001B2470"/>
    <w:rsid w:val="001B370E"/>
    <w:rsid w:val="001B3A28"/>
    <w:rsid w:val="001B4849"/>
    <w:rsid w:val="001B4B25"/>
    <w:rsid w:val="001B4F52"/>
    <w:rsid w:val="001B5236"/>
    <w:rsid w:val="001B5BA3"/>
    <w:rsid w:val="001B5ECB"/>
    <w:rsid w:val="001B71E8"/>
    <w:rsid w:val="001B7288"/>
    <w:rsid w:val="001C122F"/>
    <w:rsid w:val="001C1A5E"/>
    <w:rsid w:val="001C2479"/>
    <w:rsid w:val="001C2E2C"/>
    <w:rsid w:val="001C375C"/>
    <w:rsid w:val="001C3FF4"/>
    <w:rsid w:val="001C3FFA"/>
    <w:rsid w:val="001C5FA8"/>
    <w:rsid w:val="001C698E"/>
    <w:rsid w:val="001C6E92"/>
    <w:rsid w:val="001C72C7"/>
    <w:rsid w:val="001C778E"/>
    <w:rsid w:val="001D1106"/>
    <w:rsid w:val="001D1895"/>
    <w:rsid w:val="001D21F6"/>
    <w:rsid w:val="001D2BA4"/>
    <w:rsid w:val="001D3317"/>
    <w:rsid w:val="001D3440"/>
    <w:rsid w:val="001D3FE1"/>
    <w:rsid w:val="001D4299"/>
    <w:rsid w:val="001D43EB"/>
    <w:rsid w:val="001D5B19"/>
    <w:rsid w:val="001D6D4E"/>
    <w:rsid w:val="001D70FF"/>
    <w:rsid w:val="001D7864"/>
    <w:rsid w:val="001D7BD0"/>
    <w:rsid w:val="001D7BD7"/>
    <w:rsid w:val="001D7DA8"/>
    <w:rsid w:val="001E0090"/>
    <w:rsid w:val="001E073C"/>
    <w:rsid w:val="001E11B2"/>
    <w:rsid w:val="001E214B"/>
    <w:rsid w:val="001E2A45"/>
    <w:rsid w:val="001E311F"/>
    <w:rsid w:val="001E31AB"/>
    <w:rsid w:val="001E3387"/>
    <w:rsid w:val="001E3902"/>
    <w:rsid w:val="001E463F"/>
    <w:rsid w:val="001E48DE"/>
    <w:rsid w:val="001E4A52"/>
    <w:rsid w:val="001E4FB9"/>
    <w:rsid w:val="001E598E"/>
    <w:rsid w:val="001F0879"/>
    <w:rsid w:val="001F098E"/>
    <w:rsid w:val="001F11B2"/>
    <w:rsid w:val="001F28E7"/>
    <w:rsid w:val="001F29FD"/>
    <w:rsid w:val="001F2B99"/>
    <w:rsid w:val="001F2C47"/>
    <w:rsid w:val="001F2E33"/>
    <w:rsid w:val="001F2F0C"/>
    <w:rsid w:val="001F4563"/>
    <w:rsid w:val="001F4A48"/>
    <w:rsid w:val="001F4D25"/>
    <w:rsid w:val="001F5ACD"/>
    <w:rsid w:val="001F5CED"/>
    <w:rsid w:val="001F6448"/>
    <w:rsid w:val="001F6497"/>
    <w:rsid w:val="001F6F8C"/>
    <w:rsid w:val="002013AE"/>
    <w:rsid w:val="00202365"/>
    <w:rsid w:val="00202E81"/>
    <w:rsid w:val="00203D83"/>
    <w:rsid w:val="00204CB0"/>
    <w:rsid w:val="00204DF3"/>
    <w:rsid w:val="002054D6"/>
    <w:rsid w:val="0020585C"/>
    <w:rsid w:val="00205C3B"/>
    <w:rsid w:val="00205E4F"/>
    <w:rsid w:val="002073EB"/>
    <w:rsid w:val="00207A31"/>
    <w:rsid w:val="00207B58"/>
    <w:rsid w:val="00210497"/>
    <w:rsid w:val="002105A0"/>
    <w:rsid w:val="00210D3F"/>
    <w:rsid w:val="0021164C"/>
    <w:rsid w:val="00211CCF"/>
    <w:rsid w:val="00212769"/>
    <w:rsid w:val="00213174"/>
    <w:rsid w:val="00214396"/>
    <w:rsid w:val="00221B3C"/>
    <w:rsid w:val="00222042"/>
    <w:rsid w:val="00222A13"/>
    <w:rsid w:val="00222DA0"/>
    <w:rsid w:val="00223EA7"/>
    <w:rsid w:val="00224177"/>
    <w:rsid w:val="00224DF0"/>
    <w:rsid w:val="00226481"/>
    <w:rsid w:val="00226AA0"/>
    <w:rsid w:val="00226E78"/>
    <w:rsid w:val="0022733A"/>
    <w:rsid w:val="0023079C"/>
    <w:rsid w:val="00230B80"/>
    <w:rsid w:val="00231267"/>
    <w:rsid w:val="00231B48"/>
    <w:rsid w:val="00232190"/>
    <w:rsid w:val="00233955"/>
    <w:rsid w:val="00233968"/>
    <w:rsid w:val="00233A8D"/>
    <w:rsid w:val="00235016"/>
    <w:rsid w:val="0023516A"/>
    <w:rsid w:val="002356E9"/>
    <w:rsid w:val="0023592B"/>
    <w:rsid w:val="00235ADC"/>
    <w:rsid w:val="0023707F"/>
    <w:rsid w:val="002373B3"/>
    <w:rsid w:val="002374D0"/>
    <w:rsid w:val="00237EDC"/>
    <w:rsid w:val="00240166"/>
    <w:rsid w:val="00243218"/>
    <w:rsid w:val="0024326F"/>
    <w:rsid w:val="00243326"/>
    <w:rsid w:val="002435B7"/>
    <w:rsid w:val="002435CF"/>
    <w:rsid w:val="00243916"/>
    <w:rsid w:val="00243DC4"/>
    <w:rsid w:val="00244631"/>
    <w:rsid w:val="00244989"/>
    <w:rsid w:val="00244C99"/>
    <w:rsid w:val="0024548F"/>
    <w:rsid w:val="002456FC"/>
    <w:rsid w:val="002460F2"/>
    <w:rsid w:val="00246D05"/>
    <w:rsid w:val="002472E2"/>
    <w:rsid w:val="00247A90"/>
    <w:rsid w:val="00250095"/>
    <w:rsid w:val="002507C5"/>
    <w:rsid w:val="00250B43"/>
    <w:rsid w:val="00252464"/>
    <w:rsid w:val="00253001"/>
    <w:rsid w:val="00253DE3"/>
    <w:rsid w:val="00253E01"/>
    <w:rsid w:val="00254B4D"/>
    <w:rsid w:val="00254CA6"/>
    <w:rsid w:val="002550AD"/>
    <w:rsid w:val="00255278"/>
    <w:rsid w:val="00255C5D"/>
    <w:rsid w:val="002561CD"/>
    <w:rsid w:val="00256DD2"/>
    <w:rsid w:val="00257438"/>
    <w:rsid w:val="002578FE"/>
    <w:rsid w:val="00257C63"/>
    <w:rsid w:val="0026035D"/>
    <w:rsid w:val="002604A9"/>
    <w:rsid w:val="00260BB4"/>
    <w:rsid w:val="00260BD3"/>
    <w:rsid w:val="00261470"/>
    <w:rsid w:val="002619A1"/>
    <w:rsid w:val="00262B63"/>
    <w:rsid w:val="00262F45"/>
    <w:rsid w:val="00263546"/>
    <w:rsid w:val="00263F6D"/>
    <w:rsid w:val="0026471C"/>
    <w:rsid w:val="00264DDB"/>
    <w:rsid w:val="002650AA"/>
    <w:rsid w:val="00265634"/>
    <w:rsid w:val="00265958"/>
    <w:rsid w:val="00265B3F"/>
    <w:rsid w:val="002662CD"/>
    <w:rsid w:val="00266951"/>
    <w:rsid w:val="002701B7"/>
    <w:rsid w:val="00270548"/>
    <w:rsid w:val="00270AE5"/>
    <w:rsid w:val="00270D19"/>
    <w:rsid w:val="00270F24"/>
    <w:rsid w:val="0027114A"/>
    <w:rsid w:val="00271903"/>
    <w:rsid w:val="00271C2E"/>
    <w:rsid w:val="00272727"/>
    <w:rsid w:val="00274F18"/>
    <w:rsid w:val="00275048"/>
    <w:rsid w:val="00275B65"/>
    <w:rsid w:val="00275CD2"/>
    <w:rsid w:val="00275CEC"/>
    <w:rsid w:val="00276F8A"/>
    <w:rsid w:val="00277811"/>
    <w:rsid w:val="00281829"/>
    <w:rsid w:val="002825A0"/>
    <w:rsid w:val="00282A4B"/>
    <w:rsid w:val="00282C6D"/>
    <w:rsid w:val="00283237"/>
    <w:rsid w:val="00283970"/>
    <w:rsid w:val="00284465"/>
    <w:rsid w:val="00284A58"/>
    <w:rsid w:val="00285114"/>
    <w:rsid w:val="002851E3"/>
    <w:rsid w:val="002855F9"/>
    <w:rsid w:val="00285774"/>
    <w:rsid w:val="00285906"/>
    <w:rsid w:val="00287206"/>
    <w:rsid w:val="002900D9"/>
    <w:rsid w:val="00290650"/>
    <w:rsid w:val="00290944"/>
    <w:rsid w:val="00292664"/>
    <w:rsid w:val="00292B70"/>
    <w:rsid w:val="002934E3"/>
    <w:rsid w:val="002936C8"/>
    <w:rsid w:val="002939ED"/>
    <w:rsid w:val="002947DC"/>
    <w:rsid w:val="0029486D"/>
    <w:rsid w:val="00295E94"/>
    <w:rsid w:val="00296114"/>
    <w:rsid w:val="00297005"/>
    <w:rsid w:val="00297D0D"/>
    <w:rsid w:val="002A0226"/>
    <w:rsid w:val="002A02B9"/>
    <w:rsid w:val="002A046A"/>
    <w:rsid w:val="002A1DAD"/>
    <w:rsid w:val="002A1DBA"/>
    <w:rsid w:val="002A242E"/>
    <w:rsid w:val="002A2917"/>
    <w:rsid w:val="002A29D8"/>
    <w:rsid w:val="002A373E"/>
    <w:rsid w:val="002A3BF2"/>
    <w:rsid w:val="002A4204"/>
    <w:rsid w:val="002A51F3"/>
    <w:rsid w:val="002A60B3"/>
    <w:rsid w:val="002B004B"/>
    <w:rsid w:val="002B02C3"/>
    <w:rsid w:val="002B0300"/>
    <w:rsid w:val="002B10B4"/>
    <w:rsid w:val="002B10C6"/>
    <w:rsid w:val="002B17F0"/>
    <w:rsid w:val="002B1F4D"/>
    <w:rsid w:val="002B25AD"/>
    <w:rsid w:val="002B2652"/>
    <w:rsid w:val="002B2AFE"/>
    <w:rsid w:val="002B3759"/>
    <w:rsid w:val="002B3847"/>
    <w:rsid w:val="002B3F58"/>
    <w:rsid w:val="002B40DA"/>
    <w:rsid w:val="002B479F"/>
    <w:rsid w:val="002B4B5A"/>
    <w:rsid w:val="002B4C5C"/>
    <w:rsid w:val="002B5044"/>
    <w:rsid w:val="002B6170"/>
    <w:rsid w:val="002B62E6"/>
    <w:rsid w:val="002B63C4"/>
    <w:rsid w:val="002B686C"/>
    <w:rsid w:val="002B6EAD"/>
    <w:rsid w:val="002B78C9"/>
    <w:rsid w:val="002C1A87"/>
    <w:rsid w:val="002C1F17"/>
    <w:rsid w:val="002C1F89"/>
    <w:rsid w:val="002C21B8"/>
    <w:rsid w:val="002C250A"/>
    <w:rsid w:val="002C2EAD"/>
    <w:rsid w:val="002C2F13"/>
    <w:rsid w:val="002C2F67"/>
    <w:rsid w:val="002C36AF"/>
    <w:rsid w:val="002C3927"/>
    <w:rsid w:val="002C46B5"/>
    <w:rsid w:val="002C4A8F"/>
    <w:rsid w:val="002C4C92"/>
    <w:rsid w:val="002C4E6E"/>
    <w:rsid w:val="002C5030"/>
    <w:rsid w:val="002C5E59"/>
    <w:rsid w:val="002C5EC8"/>
    <w:rsid w:val="002C61A3"/>
    <w:rsid w:val="002D1753"/>
    <w:rsid w:val="002D1B3E"/>
    <w:rsid w:val="002D241A"/>
    <w:rsid w:val="002D2DF8"/>
    <w:rsid w:val="002D2E9E"/>
    <w:rsid w:val="002D368E"/>
    <w:rsid w:val="002D396A"/>
    <w:rsid w:val="002D3D62"/>
    <w:rsid w:val="002D4F84"/>
    <w:rsid w:val="002D55A2"/>
    <w:rsid w:val="002D724D"/>
    <w:rsid w:val="002D7309"/>
    <w:rsid w:val="002E02B1"/>
    <w:rsid w:val="002E07F7"/>
    <w:rsid w:val="002E0C80"/>
    <w:rsid w:val="002E0CB7"/>
    <w:rsid w:val="002E183B"/>
    <w:rsid w:val="002E1BD6"/>
    <w:rsid w:val="002E1C0F"/>
    <w:rsid w:val="002E2012"/>
    <w:rsid w:val="002E2C18"/>
    <w:rsid w:val="002E2FE6"/>
    <w:rsid w:val="002E386F"/>
    <w:rsid w:val="002E3E99"/>
    <w:rsid w:val="002E4291"/>
    <w:rsid w:val="002E4FAD"/>
    <w:rsid w:val="002E531F"/>
    <w:rsid w:val="002E5528"/>
    <w:rsid w:val="002E5985"/>
    <w:rsid w:val="002E6194"/>
    <w:rsid w:val="002E64E3"/>
    <w:rsid w:val="002F06EF"/>
    <w:rsid w:val="002F0B40"/>
    <w:rsid w:val="002F0D64"/>
    <w:rsid w:val="002F2EFA"/>
    <w:rsid w:val="002F3687"/>
    <w:rsid w:val="002F4592"/>
    <w:rsid w:val="002F4B23"/>
    <w:rsid w:val="002F5307"/>
    <w:rsid w:val="002F706B"/>
    <w:rsid w:val="00300476"/>
    <w:rsid w:val="003021BE"/>
    <w:rsid w:val="0030327C"/>
    <w:rsid w:val="00303930"/>
    <w:rsid w:val="00303AB0"/>
    <w:rsid w:val="003045E0"/>
    <w:rsid w:val="00304F57"/>
    <w:rsid w:val="00305357"/>
    <w:rsid w:val="00305C54"/>
    <w:rsid w:val="00305D6E"/>
    <w:rsid w:val="0030703A"/>
    <w:rsid w:val="0030750A"/>
    <w:rsid w:val="00307AC4"/>
    <w:rsid w:val="0031154E"/>
    <w:rsid w:val="0031312E"/>
    <w:rsid w:val="0031332B"/>
    <w:rsid w:val="0031397E"/>
    <w:rsid w:val="00315B70"/>
    <w:rsid w:val="00315BE9"/>
    <w:rsid w:val="0031623C"/>
    <w:rsid w:val="003163C4"/>
    <w:rsid w:val="00316999"/>
    <w:rsid w:val="00316C08"/>
    <w:rsid w:val="00317D41"/>
    <w:rsid w:val="00320DC2"/>
    <w:rsid w:val="0032203D"/>
    <w:rsid w:val="00322949"/>
    <w:rsid w:val="00322B74"/>
    <w:rsid w:val="00322E59"/>
    <w:rsid w:val="0032317D"/>
    <w:rsid w:val="0032420C"/>
    <w:rsid w:val="00325B55"/>
    <w:rsid w:val="00325C75"/>
    <w:rsid w:val="003260DF"/>
    <w:rsid w:val="0032698C"/>
    <w:rsid w:val="00326D10"/>
    <w:rsid w:val="00327890"/>
    <w:rsid w:val="00327B67"/>
    <w:rsid w:val="003304B8"/>
    <w:rsid w:val="003307E8"/>
    <w:rsid w:val="00330905"/>
    <w:rsid w:val="00331605"/>
    <w:rsid w:val="0033162C"/>
    <w:rsid w:val="003316F2"/>
    <w:rsid w:val="003321BB"/>
    <w:rsid w:val="00333411"/>
    <w:rsid w:val="00333A92"/>
    <w:rsid w:val="00334A10"/>
    <w:rsid w:val="00334AE3"/>
    <w:rsid w:val="00335AEB"/>
    <w:rsid w:val="00335C54"/>
    <w:rsid w:val="003367D9"/>
    <w:rsid w:val="00337029"/>
    <w:rsid w:val="0033717C"/>
    <w:rsid w:val="00337512"/>
    <w:rsid w:val="0033764A"/>
    <w:rsid w:val="00337E4F"/>
    <w:rsid w:val="00341849"/>
    <w:rsid w:val="0034185A"/>
    <w:rsid w:val="00341AA5"/>
    <w:rsid w:val="00342A4C"/>
    <w:rsid w:val="00342B40"/>
    <w:rsid w:val="00342FAA"/>
    <w:rsid w:val="0034459A"/>
    <w:rsid w:val="00344BDF"/>
    <w:rsid w:val="00345B93"/>
    <w:rsid w:val="00347FD4"/>
    <w:rsid w:val="00350036"/>
    <w:rsid w:val="003508E0"/>
    <w:rsid w:val="00351ADD"/>
    <w:rsid w:val="00351C2A"/>
    <w:rsid w:val="00352002"/>
    <w:rsid w:val="0035271A"/>
    <w:rsid w:val="0035275D"/>
    <w:rsid w:val="0035299A"/>
    <w:rsid w:val="00354158"/>
    <w:rsid w:val="0035436A"/>
    <w:rsid w:val="003548F1"/>
    <w:rsid w:val="00355383"/>
    <w:rsid w:val="0035739D"/>
    <w:rsid w:val="00357445"/>
    <w:rsid w:val="003578DC"/>
    <w:rsid w:val="00360056"/>
    <w:rsid w:val="003601BC"/>
    <w:rsid w:val="00360D7C"/>
    <w:rsid w:val="00360E66"/>
    <w:rsid w:val="003610FF"/>
    <w:rsid w:val="00361C1A"/>
    <w:rsid w:val="00361FCA"/>
    <w:rsid w:val="0036200E"/>
    <w:rsid w:val="003630FF"/>
    <w:rsid w:val="00363156"/>
    <w:rsid w:val="0036372D"/>
    <w:rsid w:val="00364161"/>
    <w:rsid w:val="00364311"/>
    <w:rsid w:val="00365071"/>
    <w:rsid w:val="003654AC"/>
    <w:rsid w:val="00366DAA"/>
    <w:rsid w:val="003677A7"/>
    <w:rsid w:val="003677FE"/>
    <w:rsid w:val="00370F2F"/>
    <w:rsid w:val="003716B4"/>
    <w:rsid w:val="00371701"/>
    <w:rsid w:val="003718F9"/>
    <w:rsid w:val="00372071"/>
    <w:rsid w:val="0037244A"/>
    <w:rsid w:val="00372BDE"/>
    <w:rsid w:val="00373B9C"/>
    <w:rsid w:val="00373C41"/>
    <w:rsid w:val="0037409D"/>
    <w:rsid w:val="00374DDA"/>
    <w:rsid w:val="003761C0"/>
    <w:rsid w:val="00376CC1"/>
    <w:rsid w:val="003777C5"/>
    <w:rsid w:val="00377DD0"/>
    <w:rsid w:val="00377E8D"/>
    <w:rsid w:val="003820D9"/>
    <w:rsid w:val="00383083"/>
    <w:rsid w:val="003832C4"/>
    <w:rsid w:val="003839E9"/>
    <w:rsid w:val="00384A66"/>
    <w:rsid w:val="00386849"/>
    <w:rsid w:val="00386C70"/>
    <w:rsid w:val="0039036C"/>
    <w:rsid w:val="0039057E"/>
    <w:rsid w:val="00391C7B"/>
    <w:rsid w:val="00392540"/>
    <w:rsid w:val="00392657"/>
    <w:rsid w:val="00392F2E"/>
    <w:rsid w:val="00393328"/>
    <w:rsid w:val="003936C3"/>
    <w:rsid w:val="00393E1E"/>
    <w:rsid w:val="0039443B"/>
    <w:rsid w:val="003948C3"/>
    <w:rsid w:val="00394F8F"/>
    <w:rsid w:val="003953E0"/>
    <w:rsid w:val="00395887"/>
    <w:rsid w:val="003A09F5"/>
    <w:rsid w:val="003A0E65"/>
    <w:rsid w:val="003A1345"/>
    <w:rsid w:val="003A157D"/>
    <w:rsid w:val="003A206F"/>
    <w:rsid w:val="003A345E"/>
    <w:rsid w:val="003A35E0"/>
    <w:rsid w:val="003A4778"/>
    <w:rsid w:val="003A5602"/>
    <w:rsid w:val="003A5D97"/>
    <w:rsid w:val="003A6037"/>
    <w:rsid w:val="003A6604"/>
    <w:rsid w:val="003A66D4"/>
    <w:rsid w:val="003A68ED"/>
    <w:rsid w:val="003A7152"/>
    <w:rsid w:val="003A73DD"/>
    <w:rsid w:val="003A7A3E"/>
    <w:rsid w:val="003A7CC7"/>
    <w:rsid w:val="003A7EAF"/>
    <w:rsid w:val="003B0DC0"/>
    <w:rsid w:val="003B1B06"/>
    <w:rsid w:val="003B1ECA"/>
    <w:rsid w:val="003B299F"/>
    <w:rsid w:val="003B329A"/>
    <w:rsid w:val="003B4482"/>
    <w:rsid w:val="003B448B"/>
    <w:rsid w:val="003B55A6"/>
    <w:rsid w:val="003B7374"/>
    <w:rsid w:val="003C0C4D"/>
    <w:rsid w:val="003C1424"/>
    <w:rsid w:val="003C1BF3"/>
    <w:rsid w:val="003C2B06"/>
    <w:rsid w:val="003C3098"/>
    <w:rsid w:val="003C3318"/>
    <w:rsid w:val="003C5B8A"/>
    <w:rsid w:val="003C5E19"/>
    <w:rsid w:val="003C656E"/>
    <w:rsid w:val="003C7546"/>
    <w:rsid w:val="003D0196"/>
    <w:rsid w:val="003D0560"/>
    <w:rsid w:val="003D11FB"/>
    <w:rsid w:val="003D15C7"/>
    <w:rsid w:val="003D1C53"/>
    <w:rsid w:val="003D2EB7"/>
    <w:rsid w:val="003D2F33"/>
    <w:rsid w:val="003D4357"/>
    <w:rsid w:val="003D43C8"/>
    <w:rsid w:val="003D4AD2"/>
    <w:rsid w:val="003D5C9D"/>
    <w:rsid w:val="003D715E"/>
    <w:rsid w:val="003E04DA"/>
    <w:rsid w:val="003E0C69"/>
    <w:rsid w:val="003E0E61"/>
    <w:rsid w:val="003E11C8"/>
    <w:rsid w:val="003E1FAD"/>
    <w:rsid w:val="003E22C8"/>
    <w:rsid w:val="003E2CDD"/>
    <w:rsid w:val="003E33B4"/>
    <w:rsid w:val="003E3C5D"/>
    <w:rsid w:val="003E3DC3"/>
    <w:rsid w:val="003E5395"/>
    <w:rsid w:val="003E5D19"/>
    <w:rsid w:val="003E60C5"/>
    <w:rsid w:val="003E6ADD"/>
    <w:rsid w:val="003E6CB3"/>
    <w:rsid w:val="003F05FF"/>
    <w:rsid w:val="003F0766"/>
    <w:rsid w:val="003F1331"/>
    <w:rsid w:val="003F20DF"/>
    <w:rsid w:val="003F3981"/>
    <w:rsid w:val="003F3B69"/>
    <w:rsid w:val="003F40BE"/>
    <w:rsid w:val="003F41C8"/>
    <w:rsid w:val="003F5BB1"/>
    <w:rsid w:val="003F5E00"/>
    <w:rsid w:val="003F6392"/>
    <w:rsid w:val="003F660E"/>
    <w:rsid w:val="003F7465"/>
    <w:rsid w:val="003F7A4F"/>
    <w:rsid w:val="0040056E"/>
    <w:rsid w:val="004006BC"/>
    <w:rsid w:val="00400D58"/>
    <w:rsid w:val="004011F2"/>
    <w:rsid w:val="00401C76"/>
    <w:rsid w:val="004032BC"/>
    <w:rsid w:val="00405DAC"/>
    <w:rsid w:val="00406435"/>
    <w:rsid w:val="004067FD"/>
    <w:rsid w:val="00407053"/>
    <w:rsid w:val="0040744F"/>
    <w:rsid w:val="00407594"/>
    <w:rsid w:val="00407A20"/>
    <w:rsid w:val="00407D22"/>
    <w:rsid w:val="00410922"/>
    <w:rsid w:val="00411D21"/>
    <w:rsid w:val="004127E4"/>
    <w:rsid w:val="00412D57"/>
    <w:rsid w:val="00413426"/>
    <w:rsid w:val="00413506"/>
    <w:rsid w:val="00414C92"/>
    <w:rsid w:val="00415A78"/>
    <w:rsid w:val="00415FC1"/>
    <w:rsid w:val="00416D31"/>
    <w:rsid w:val="00417953"/>
    <w:rsid w:val="004179A3"/>
    <w:rsid w:val="00420052"/>
    <w:rsid w:val="00421019"/>
    <w:rsid w:val="00421068"/>
    <w:rsid w:val="00421463"/>
    <w:rsid w:val="0042249F"/>
    <w:rsid w:val="00422591"/>
    <w:rsid w:val="00422979"/>
    <w:rsid w:val="00424444"/>
    <w:rsid w:val="004244D8"/>
    <w:rsid w:val="004254AF"/>
    <w:rsid w:val="004257E3"/>
    <w:rsid w:val="0042600A"/>
    <w:rsid w:val="00426CC3"/>
    <w:rsid w:val="004275C4"/>
    <w:rsid w:val="0042773A"/>
    <w:rsid w:val="004324B1"/>
    <w:rsid w:val="00432B52"/>
    <w:rsid w:val="00432F5C"/>
    <w:rsid w:val="004332B7"/>
    <w:rsid w:val="00433DCD"/>
    <w:rsid w:val="00433F4D"/>
    <w:rsid w:val="00434974"/>
    <w:rsid w:val="0043564C"/>
    <w:rsid w:val="00435A4E"/>
    <w:rsid w:val="00435ADE"/>
    <w:rsid w:val="00435E34"/>
    <w:rsid w:val="004364F1"/>
    <w:rsid w:val="00436B2C"/>
    <w:rsid w:val="00436B4C"/>
    <w:rsid w:val="00437175"/>
    <w:rsid w:val="00437340"/>
    <w:rsid w:val="00437AD0"/>
    <w:rsid w:val="00437C10"/>
    <w:rsid w:val="00440BE9"/>
    <w:rsid w:val="00441DD6"/>
    <w:rsid w:val="00442345"/>
    <w:rsid w:val="0044240A"/>
    <w:rsid w:val="004425F3"/>
    <w:rsid w:val="00443407"/>
    <w:rsid w:val="004445C0"/>
    <w:rsid w:val="00444AE7"/>
    <w:rsid w:val="00444CA0"/>
    <w:rsid w:val="00445E84"/>
    <w:rsid w:val="00446770"/>
    <w:rsid w:val="00446B6C"/>
    <w:rsid w:val="00446FB1"/>
    <w:rsid w:val="0044706F"/>
    <w:rsid w:val="004475D4"/>
    <w:rsid w:val="00447698"/>
    <w:rsid w:val="00447B4F"/>
    <w:rsid w:val="00447CE7"/>
    <w:rsid w:val="00447E3E"/>
    <w:rsid w:val="00450D98"/>
    <w:rsid w:val="00451015"/>
    <w:rsid w:val="00451A45"/>
    <w:rsid w:val="004523AB"/>
    <w:rsid w:val="0045268A"/>
    <w:rsid w:val="004526AA"/>
    <w:rsid w:val="0045278C"/>
    <w:rsid w:val="00453208"/>
    <w:rsid w:val="00453BF3"/>
    <w:rsid w:val="0045454D"/>
    <w:rsid w:val="00455A27"/>
    <w:rsid w:val="00460855"/>
    <w:rsid w:val="00461403"/>
    <w:rsid w:val="00461A6E"/>
    <w:rsid w:val="00461C10"/>
    <w:rsid w:val="00461DB8"/>
    <w:rsid w:val="00462E2A"/>
    <w:rsid w:val="004634A2"/>
    <w:rsid w:val="00463884"/>
    <w:rsid w:val="00463AB9"/>
    <w:rsid w:val="00464570"/>
    <w:rsid w:val="00464BD5"/>
    <w:rsid w:val="00465578"/>
    <w:rsid w:val="00465D10"/>
    <w:rsid w:val="00466DEE"/>
    <w:rsid w:val="00466DF0"/>
    <w:rsid w:val="00467205"/>
    <w:rsid w:val="00467453"/>
    <w:rsid w:val="0046761F"/>
    <w:rsid w:val="0046770D"/>
    <w:rsid w:val="004703B3"/>
    <w:rsid w:val="00470F50"/>
    <w:rsid w:val="00471C91"/>
    <w:rsid w:val="00471D44"/>
    <w:rsid w:val="004751D0"/>
    <w:rsid w:val="004758C3"/>
    <w:rsid w:val="00475D65"/>
    <w:rsid w:val="004769A9"/>
    <w:rsid w:val="00477AEC"/>
    <w:rsid w:val="00477D7D"/>
    <w:rsid w:val="00480540"/>
    <w:rsid w:val="0048195E"/>
    <w:rsid w:val="004828D5"/>
    <w:rsid w:val="004829F1"/>
    <w:rsid w:val="00483A2A"/>
    <w:rsid w:val="004845D9"/>
    <w:rsid w:val="00484A86"/>
    <w:rsid w:val="00484F01"/>
    <w:rsid w:val="00485783"/>
    <w:rsid w:val="004861F6"/>
    <w:rsid w:val="00486A25"/>
    <w:rsid w:val="00486EF9"/>
    <w:rsid w:val="00486F93"/>
    <w:rsid w:val="0048769C"/>
    <w:rsid w:val="00490717"/>
    <w:rsid w:val="00490E26"/>
    <w:rsid w:val="004919EC"/>
    <w:rsid w:val="00491C14"/>
    <w:rsid w:val="00491E1D"/>
    <w:rsid w:val="004925A9"/>
    <w:rsid w:val="004929F4"/>
    <w:rsid w:val="0049415C"/>
    <w:rsid w:val="004944AA"/>
    <w:rsid w:val="00494710"/>
    <w:rsid w:val="00495259"/>
    <w:rsid w:val="004965BF"/>
    <w:rsid w:val="0049697C"/>
    <w:rsid w:val="00497CDD"/>
    <w:rsid w:val="00497D85"/>
    <w:rsid w:val="004A08D7"/>
    <w:rsid w:val="004A11EF"/>
    <w:rsid w:val="004A242D"/>
    <w:rsid w:val="004A28F3"/>
    <w:rsid w:val="004A2D4D"/>
    <w:rsid w:val="004A34FD"/>
    <w:rsid w:val="004A3742"/>
    <w:rsid w:val="004A3DAF"/>
    <w:rsid w:val="004A4018"/>
    <w:rsid w:val="004A73C7"/>
    <w:rsid w:val="004A7821"/>
    <w:rsid w:val="004A7F99"/>
    <w:rsid w:val="004B31A7"/>
    <w:rsid w:val="004B3340"/>
    <w:rsid w:val="004B3C7D"/>
    <w:rsid w:val="004B420B"/>
    <w:rsid w:val="004B5B88"/>
    <w:rsid w:val="004B6FC9"/>
    <w:rsid w:val="004B72DE"/>
    <w:rsid w:val="004B7E94"/>
    <w:rsid w:val="004C2049"/>
    <w:rsid w:val="004C31E9"/>
    <w:rsid w:val="004C345E"/>
    <w:rsid w:val="004C381D"/>
    <w:rsid w:val="004C4B88"/>
    <w:rsid w:val="004C5B46"/>
    <w:rsid w:val="004C5E5E"/>
    <w:rsid w:val="004C6B3F"/>
    <w:rsid w:val="004C7C29"/>
    <w:rsid w:val="004C7F13"/>
    <w:rsid w:val="004D0184"/>
    <w:rsid w:val="004D0875"/>
    <w:rsid w:val="004D0BC0"/>
    <w:rsid w:val="004D0F1D"/>
    <w:rsid w:val="004D1323"/>
    <w:rsid w:val="004D148E"/>
    <w:rsid w:val="004D16B1"/>
    <w:rsid w:val="004D1AC9"/>
    <w:rsid w:val="004D24CF"/>
    <w:rsid w:val="004D26D1"/>
    <w:rsid w:val="004D3388"/>
    <w:rsid w:val="004D38E1"/>
    <w:rsid w:val="004D4D17"/>
    <w:rsid w:val="004D5228"/>
    <w:rsid w:val="004D575F"/>
    <w:rsid w:val="004D5A74"/>
    <w:rsid w:val="004D71B8"/>
    <w:rsid w:val="004D725E"/>
    <w:rsid w:val="004D788D"/>
    <w:rsid w:val="004E0B02"/>
    <w:rsid w:val="004E0C3D"/>
    <w:rsid w:val="004E2EA5"/>
    <w:rsid w:val="004E3FFA"/>
    <w:rsid w:val="004E5897"/>
    <w:rsid w:val="004E5B71"/>
    <w:rsid w:val="004E5BD8"/>
    <w:rsid w:val="004E6C4A"/>
    <w:rsid w:val="004E6E52"/>
    <w:rsid w:val="004E73DD"/>
    <w:rsid w:val="004E7744"/>
    <w:rsid w:val="004F0853"/>
    <w:rsid w:val="004F1DB7"/>
    <w:rsid w:val="004F2343"/>
    <w:rsid w:val="004F3892"/>
    <w:rsid w:val="004F38EA"/>
    <w:rsid w:val="004F435E"/>
    <w:rsid w:val="004F4A7B"/>
    <w:rsid w:val="004F717F"/>
    <w:rsid w:val="004F77CB"/>
    <w:rsid w:val="004F7D38"/>
    <w:rsid w:val="00500283"/>
    <w:rsid w:val="00501032"/>
    <w:rsid w:val="00501CC3"/>
    <w:rsid w:val="00501E52"/>
    <w:rsid w:val="005027CB"/>
    <w:rsid w:val="005036E5"/>
    <w:rsid w:val="00503768"/>
    <w:rsid w:val="00504830"/>
    <w:rsid w:val="00505118"/>
    <w:rsid w:val="00505330"/>
    <w:rsid w:val="005058B3"/>
    <w:rsid w:val="00505E77"/>
    <w:rsid w:val="00506C5B"/>
    <w:rsid w:val="00507C5A"/>
    <w:rsid w:val="00510CFC"/>
    <w:rsid w:val="00511122"/>
    <w:rsid w:val="00512059"/>
    <w:rsid w:val="00512233"/>
    <w:rsid w:val="00513283"/>
    <w:rsid w:val="0051340F"/>
    <w:rsid w:val="00513B1B"/>
    <w:rsid w:val="00513E4C"/>
    <w:rsid w:val="005145E7"/>
    <w:rsid w:val="00514622"/>
    <w:rsid w:val="00515CD4"/>
    <w:rsid w:val="00515D3B"/>
    <w:rsid w:val="00515DEE"/>
    <w:rsid w:val="005206B7"/>
    <w:rsid w:val="00520D1E"/>
    <w:rsid w:val="00520F20"/>
    <w:rsid w:val="00521A7E"/>
    <w:rsid w:val="00523884"/>
    <w:rsid w:val="005258D0"/>
    <w:rsid w:val="00525C2B"/>
    <w:rsid w:val="00526256"/>
    <w:rsid w:val="00526863"/>
    <w:rsid w:val="00526A92"/>
    <w:rsid w:val="0052749E"/>
    <w:rsid w:val="005276C0"/>
    <w:rsid w:val="0053084E"/>
    <w:rsid w:val="00532BB3"/>
    <w:rsid w:val="0053550A"/>
    <w:rsid w:val="00536273"/>
    <w:rsid w:val="0053695E"/>
    <w:rsid w:val="00536F5A"/>
    <w:rsid w:val="0054057A"/>
    <w:rsid w:val="00540E18"/>
    <w:rsid w:val="00540F9C"/>
    <w:rsid w:val="005411E6"/>
    <w:rsid w:val="00541A3A"/>
    <w:rsid w:val="00542A2B"/>
    <w:rsid w:val="00543846"/>
    <w:rsid w:val="00544CB3"/>
    <w:rsid w:val="00546393"/>
    <w:rsid w:val="00547386"/>
    <w:rsid w:val="0055009C"/>
    <w:rsid w:val="00551B8E"/>
    <w:rsid w:val="00551C76"/>
    <w:rsid w:val="00551FB5"/>
    <w:rsid w:val="00552CF0"/>
    <w:rsid w:val="00552ED1"/>
    <w:rsid w:val="005556D8"/>
    <w:rsid w:val="005557F9"/>
    <w:rsid w:val="005561DB"/>
    <w:rsid w:val="005564FF"/>
    <w:rsid w:val="0055679C"/>
    <w:rsid w:val="00557827"/>
    <w:rsid w:val="00557B3E"/>
    <w:rsid w:val="00557BA2"/>
    <w:rsid w:val="00557E58"/>
    <w:rsid w:val="00560AC2"/>
    <w:rsid w:val="005614B2"/>
    <w:rsid w:val="0056190C"/>
    <w:rsid w:val="00561C37"/>
    <w:rsid w:val="005622C7"/>
    <w:rsid w:val="005625F7"/>
    <w:rsid w:val="00562FA2"/>
    <w:rsid w:val="005633C9"/>
    <w:rsid w:val="005634A7"/>
    <w:rsid w:val="0056380D"/>
    <w:rsid w:val="00563E15"/>
    <w:rsid w:val="005644C5"/>
    <w:rsid w:val="005652E3"/>
    <w:rsid w:val="00565D73"/>
    <w:rsid w:val="00565F88"/>
    <w:rsid w:val="00566304"/>
    <w:rsid w:val="005665FA"/>
    <w:rsid w:val="00566F58"/>
    <w:rsid w:val="0056761D"/>
    <w:rsid w:val="00567AF4"/>
    <w:rsid w:val="00570485"/>
    <w:rsid w:val="005704BC"/>
    <w:rsid w:val="00571542"/>
    <w:rsid w:val="00571BCB"/>
    <w:rsid w:val="005721FF"/>
    <w:rsid w:val="0057281E"/>
    <w:rsid w:val="00573C9C"/>
    <w:rsid w:val="00573E31"/>
    <w:rsid w:val="005740EE"/>
    <w:rsid w:val="00574ADB"/>
    <w:rsid w:val="005769DC"/>
    <w:rsid w:val="00576D88"/>
    <w:rsid w:val="00576F8F"/>
    <w:rsid w:val="0057728D"/>
    <w:rsid w:val="00577859"/>
    <w:rsid w:val="00582174"/>
    <w:rsid w:val="00582B74"/>
    <w:rsid w:val="00583215"/>
    <w:rsid w:val="0058337A"/>
    <w:rsid w:val="005839A9"/>
    <w:rsid w:val="00583A60"/>
    <w:rsid w:val="005841AF"/>
    <w:rsid w:val="00584D55"/>
    <w:rsid w:val="00584DDE"/>
    <w:rsid w:val="00585A90"/>
    <w:rsid w:val="00585D2C"/>
    <w:rsid w:val="00586E07"/>
    <w:rsid w:val="00586F53"/>
    <w:rsid w:val="00590259"/>
    <w:rsid w:val="0059049C"/>
    <w:rsid w:val="00590A60"/>
    <w:rsid w:val="00590AFE"/>
    <w:rsid w:val="00590B55"/>
    <w:rsid w:val="0059120B"/>
    <w:rsid w:val="00592E5E"/>
    <w:rsid w:val="00592E99"/>
    <w:rsid w:val="00594086"/>
    <w:rsid w:val="00594320"/>
    <w:rsid w:val="005946A6"/>
    <w:rsid w:val="00594AF7"/>
    <w:rsid w:val="0059573C"/>
    <w:rsid w:val="0059578F"/>
    <w:rsid w:val="00596989"/>
    <w:rsid w:val="00597D59"/>
    <w:rsid w:val="005A0855"/>
    <w:rsid w:val="005A14EA"/>
    <w:rsid w:val="005A156A"/>
    <w:rsid w:val="005A2016"/>
    <w:rsid w:val="005A2133"/>
    <w:rsid w:val="005A255F"/>
    <w:rsid w:val="005A2DF6"/>
    <w:rsid w:val="005A3F61"/>
    <w:rsid w:val="005A652E"/>
    <w:rsid w:val="005A6E23"/>
    <w:rsid w:val="005A7142"/>
    <w:rsid w:val="005A7604"/>
    <w:rsid w:val="005A7967"/>
    <w:rsid w:val="005A7AE8"/>
    <w:rsid w:val="005B168F"/>
    <w:rsid w:val="005B2205"/>
    <w:rsid w:val="005B272E"/>
    <w:rsid w:val="005B2802"/>
    <w:rsid w:val="005B32A4"/>
    <w:rsid w:val="005B3A32"/>
    <w:rsid w:val="005B3FF4"/>
    <w:rsid w:val="005B4C34"/>
    <w:rsid w:val="005B5E61"/>
    <w:rsid w:val="005B74B9"/>
    <w:rsid w:val="005B7BD8"/>
    <w:rsid w:val="005C0042"/>
    <w:rsid w:val="005C0462"/>
    <w:rsid w:val="005C058C"/>
    <w:rsid w:val="005C0856"/>
    <w:rsid w:val="005C18A1"/>
    <w:rsid w:val="005C1EA8"/>
    <w:rsid w:val="005C27C1"/>
    <w:rsid w:val="005C2FCD"/>
    <w:rsid w:val="005C5150"/>
    <w:rsid w:val="005C658D"/>
    <w:rsid w:val="005C7162"/>
    <w:rsid w:val="005C7384"/>
    <w:rsid w:val="005D06B7"/>
    <w:rsid w:val="005D0ABA"/>
    <w:rsid w:val="005D1774"/>
    <w:rsid w:val="005D1B4A"/>
    <w:rsid w:val="005D2F06"/>
    <w:rsid w:val="005D2F0C"/>
    <w:rsid w:val="005D34F1"/>
    <w:rsid w:val="005D3F56"/>
    <w:rsid w:val="005D3F85"/>
    <w:rsid w:val="005D484E"/>
    <w:rsid w:val="005D49BC"/>
    <w:rsid w:val="005D4BF7"/>
    <w:rsid w:val="005D5674"/>
    <w:rsid w:val="005D5779"/>
    <w:rsid w:val="005D5B1C"/>
    <w:rsid w:val="005D611B"/>
    <w:rsid w:val="005D76F7"/>
    <w:rsid w:val="005E02C0"/>
    <w:rsid w:val="005E06B7"/>
    <w:rsid w:val="005E0878"/>
    <w:rsid w:val="005E0902"/>
    <w:rsid w:val="005E0E32"/>
    <w:rsid w:val="005E123A"/>
    <w:rsid w:val="005E1696"/>
    <w:rsid w:val="005E2C10"/>
    <w:rsid w:val="005E4991"/>
    <w:rsid w:val="005E4E4C"/>
    <w:rsid w:val="005E4F29"/>
    <w:rsid w:val="005E598E"/>
    <w:rsid w:val="005E5FB2"/>
    <w:rsid w:val="005E6FD2"/>
    <w:rsid w:val="005E7D23"/>
    <w:rsid w:val="005F0ACA"/>
    <w:rsid w:val="005F0FEA"/>
    <w:rsid w:val="005F1D95"/>
    <w:rsid w:val="005F234F"/>
    <w:rsid w:val="005F24C9"/>
    <w:rsid w:val="005F2A36"/>
    <w:rsid w:val="005F2C34"/>
    <w:rsid w:val="005F2CE8"/>
    <w:rsid w:val="005F2F59"/>
    <w:rsid w:val="005F30AB"/>
    <w:rsid w:val="005F3679"/>
    <w:rsid w:val="005F4500"/>
    <w:rsid w:val="005F5807"/>
    <w:rsid w:val="005F5AC3"/>
    <w:rsid w:val="005F6938"/>
    <w:rsid w:val="005F7BBE"/>
    <w:rsid w:val="00600CC7"/>
    <w:rsid w:val="00600D24"/>
    <w:rsid w:val="00601406"/>
    <w:rsid w:val="00601DE5"/>
    <w:rsid w:val="006034FF"/>
    <w:rsid w:val="0060385E"/>
    <w:rsid w:val="006039DB"/>
    <w:rsid w:val="00603D6C"/>
    <w:rsid w:val="00604684"/>
    <w:rsid w:val="0060525E"/>
    <w:rsid w:val="006053E7"/>
    <w:rsid w:val="00605BF0"/>
    <w:rsid w:val="00605CE0"/>
    <w:rsid w:val="00607062"/>
    <w:rsid w:val="006071CF"/>
    <w:rsid w:val="006074EF"/>
    <w:rsid w:val="00607762"/>
    <w:rsid w:val="006101AD"/>
    <w:rsid w:val="0061116C"/>
    <w:rsid w:val="00611670"/>
    <w:rsid w:val="00611698"/>
    <w:rsid w:val="00611A68"/>
    <w:rsid w:val="0061212E"/>
    <w:rsid w:val="00612942"/>
    <w:rsid w:val="00613686"/>
    <w:rsid w:val="0061388E"/>
    <w:rsid w:val="00613A05"/>
    <w:rsid w:val="0061460A"/>
    <w:rsid w:val="00615C10"/>
    <w:rsid w:val="00615DE1"/>
    <w:rsid w:val="00616B59"/>
    <w:rsid w:val="0061729D"/>
    <w:rsid w:val="00617539"/>
    <w:rsid w:val="00617A44"/>
    <w:rsid w:val="0062117C"/>
    <w:rsid w:val="006213F8"/>
    <w:rsid w:val="006215F1"/>
    <w:rsid w:val="00623B2D"/>
    <w:rsid w:val="00624A5D"/>
    <w:rsid w:val="00625643"/>
    <w:rsid w:val="00625B46"/>
    <w:rsid w:val="00625C88"/>
    <w:rsid w:val="006260EC"/>
    <w:rsid w:val="0062614C"/>
    <w:rsid w:val="00626481"/>
    <w:rsid w:val="006273E3"/>
    <w:rsid w:val="0062756B"/>
    <w:rsid w:val="00627D6C"/>
    <w:rsid w:val="00630D5E"/>
    <w:rsid w:val="0063239F"/>
    <w:rsid w:val="006324DC"/>
    <w:rsid w:val="00632513"/>
    <w:rsid w:val="00632AAD"/>
    <w:rsid w:val="00633441"/>
    <w:rsid w:val="006339B1"/>
    <w:rsid w:val="00634BB9"/>
    <w:rsid w:val="00634C89"/>
    <w:rsid w:val="00635167"/>
    <w:rsid w:val="00635218"/>
    <w:rsid w:val="00635337"/>
    <w:rsid w:val="00635368"/>
    <w:rsid w:val="006359AF"/>
    <w:rsid w:val="00635F6F"/>
    <w:rsid w:val="006369C9"/>
    <w:rsid w:val="00636E7C"/>
    <w:rsid w:val="00637756"/>
    <w:rsid w:val="00640992"/>
    <w:rsid w:val="00640B34"/>
    <w:rsid w:val="00641023"/>
    <w:rsid w:val="006410B4"/>
    <w:rsid w:val="0064128E"/>
    <w:rsid w:val="0064218A"/>
    <w:rsid w:val="0064293F"/>
    <w:rsid w:val="0064459C"/>
    <w:rsid w:val="006448BB"/>
    <w:rsid w:val="00644B48"/>
    <w:rsid w:val="00646430"/>
    <w:rsid w:val="006477FD"/>
    <w:rsid w:val="00647E70"/>
    <w:rsid w:val="00647FE0"/>
    <w:rsid w:val="00650D9A"/>
    <w:rsid w:val="0065147A"/>
    <w:rsid w:val="00652201"/>
    <w:rsid w:val="00652A71"/>
    <w:rsid w:val="0065329C"/>
    <w:rsid w:val="00653B5F"/>
    <w:rsid w:val="006542E0"/>
    <w:rsid w:val="00654DBF"/>
    <w:rsid w:val="00655699"/>
    <w:rsid w:val="00655C16"/>
    <w:rsid w:val="00656A0F"/>
    <w:rsid w:val="00656B13"/>
    <w:rsid w:val="006572FE"/>
    <w:rsid w:val="006575FF"/>
    <w:rsid w:val="00657B4D"/>
    <w:rsid w:val="0066003B"/>
    <w:rsid w:val="0066052D"/>
    <w:rsid w:val="00660B9D"/>
    <w:rsid w:val="00660F4F"/>
    <w:rsid w:val="00661B35"/>
    <w:rsid w:val="00662919"/>
    <w:rsid w:val="00662A7C"/>
    <w:rsid w:val="00663B72"/>
    <w:rsid w:val="0066408D"/>
    <w:rsid w:val="00664389"/>
    <w:rsid w:val="00664846"/>
    <w:rsid w:val="00664C63"/>
    <w:rsid w:val="006652CA"/>
    <w:rsid w:val="00666892"/>
    <w:rsid w:val="006670EA"/>
    <w:rsid w:val="006672A0"/>
    <w:rsid w:val="006676E2"/>
    <w:rsid w:val="00667A1E"/>
    <w:rsid w:val="006702B2"/>
    <w:rsid w:val="00670FF9"/>
    <w:rsid w:val="0067121A"/>
    <w:rsid w:val="0067192C"/>
    <w:rsid w:val="00674213"/>
    <w:rsid w:val="00674E39"/>
    <w:rsid w:val="0067507E"/>
    <w:rsid w:val="00675255"/>
    <w:rsid w:val="0067613F"/>
    <w:rsid w:val="00676C9C"/>
    <w:rsid w:val="006807F1"/>
    <w:rsid w:val="00680882"/>
    <w:rsid w:val="00680AE0"/>
    <w:rsid w:val="006821D2"/>
    <w:rsid w:val="006827FF"/>
    <w:rsid w:val="00683AD1"/>
    <w:rsid w:val="0068427A"/>
    <w:rsid w:val="006848C0"/>
    <w:rsid w:val="00684A7B"/>
    <w:rsid w:val="00684F92"/>
    <w:rsid w:val="00685868"/>
    <w:rsid w:val="00685A23"/>
    <w:rsid w:val="00686A37"/>
    <w:rsid w:val="00686AC4"/>
    <w:rsid w:val="00686D3D"/>
    <w:rsid w:val="0068765A"/>
    <w:rsid w:val="00687702"/>
    <w:rsid w:val="00687920"/>
    <w:rsid w:val="006879D1"/>
    <w:rsid w:val="00692079"/>
    <w:rsid w:val="006930B9"/>
    <w:rsid w:val="00693789"/>
    <w:rsid w:val="00694197"/>
    <w:rsid w:val="00695606"/>
    <w:rsid w:val="00695898"/>
    <w:rsid w:val="006961DD"/>
    <w:rsid w:val="0069668A"/>
    <w:rsid w:val="00696B74"/>
    <w:rsid w:val="00697B49"/>
    <w:rsid w:val="006A010A"/>
    <w:rsid w:val="006A1268"/>
    <w:rsid w:val="006A2E48"/>
    <w:rsid w:val="006A2ED0"/>
    <w:rsid w:val="006A39EC"/>
    <w:rsid w:val="006A3AFC"/>
    <w:rsid w:val="006A5F86"/>
    <w:rsid w:val="006A66B6"/>
    <w:rsid w:val="006A6BFD"/>
    <w:rsid w:val="006A78A8"/>
    <w:rsid w:val="006A7FBE"/>
    <w:rsid w:val="006B09EF"/>
    <w:rsid w:val="006B1A0C"/>
    <w:rsid w:val="006B1C3C"/>
    <w:rsid w:val="006B3F17"/>
    <w:rsid w:val="006B4251"/>
    <w:rsid w:val="006B4BBA"/>
    <w:rsid w:val="006B60C9"/>
    <w:rsid w:val="006B6283"/>
    <w:rsid w:val="006B66B9"/>
    <w:rsid w:val="006B6C32"/>
    <w:rsid w:val="006B7054"/>
    <w:rsid w:val="006B7798"/>
    <w:rsid w:val="006B7854"/>
    <w:rsid w:val="006B7948"/>
    <w:rsid w:val="006C0E33"/>
    <w:rsid w:val="006C0EA5"/>
    <w:rsid w:val="006C111C"/>
    <w:rsid w:val="006C1C75"/>
    <w:rsid w:val="006C3B78"/>
    <w:rsid w:val="006C4319"/>
    <w:rsid w:val="006C451F"/>
    <w:rsid w:val="006C5D1F"/>
    <w:rsid w:val="006C5E63"/>
    <w:rsid w:val="006C6179"/>
    <w:rsid w:val="006C7153"/>
    <w:rsid w:val="006C78B0"/>
    <w:rsid w:val="006C7A9B"/>
    <w:rsid w:val="006D0E62"/>
    <w:rsid w:val="006D2564"/>
    <w:rsid w:val="006D28EC"/>
    <w:rsid w:val="006D2ABE"/>
    <w:rsid w:val="006D2C3E"/>
    <w:rsid w:val="006D2D5F"/>
    <w:rsid w:val="006D3395"/>
    <w:rsid w:val="006D33DF"/>
    <w:rsid w:val="006D37FF"/>
    <w:rsid w:val="006D3EE7"/>
    <w:rsid w:val="006D5BDE"/>
    <w:rsid w:val="006D68AA"/>
    <w:rsid w:val="006D77AB"/>
    <w:rsid w:val="006E0273"/>
    <w:rsid w:val="006E0550"/>
    <w:rsid w:val="006E1602"/>
    <w:rsid w:val="006E1A93"/>
    <w:rsid w:val="006E1ACB"/>
    <w:rsid w:val="006E1AE6"/>
    <w:rsid w:val="006E2C23"/>
    <w:rsid w:val="006E3579"/>
    <w:rsid w:val="006E3673"/>
    <w:rsid w:val="006E46BC"/>
    <w:rsid w:val="006E5DE0"/>
    <w:rsid w:val="006E6125"/>
    <w:rsid w:val="006E6837"/>
    <w:rsid w:val="006E7324"/>
    <w:rsid w:val="006E7C4E"/>
    <w:rsid w:val="006E7E2E"/>
    <w:rsid w:val="006F1ACE"/>
    <w:rsid w:val="006F244F"/>
    <w:rsid w:val="006F411E"/>
    <w:rsid w:val="006F4645"/>
    <w:rsid w:val="006F54AB"/>
    <w:rsid w:val="006F6F9E"/>
    <w:rsid w:val="006F722E"/>
    <w:rsid w:val="006F77C4"/>
    <w:rsid w:val="006F793B"/>
    <w:rsid w:val="007003CE"/>
    <w:rsid w:val="00700566"/>
    <w:rsid w:val="007006D1"/>
    <w:rsid w:val="00700806"/>
    <w:rsid w:val="0070173C"/>
    <w:rsid w:val="00701981"/>
    <w:rsid w:val="007026E4"/>
    <w:rsid w:val="00702AB9"/>
    <w:rsid w:val="00703051"/>
    <w:rsid w:val="00703A51"/>
    <w:rsid w:val="00703ECF"/>
    <w:rsid w:val="0070435C"/>
    <w:rsid w:val="00704929"/>
    <w:rsid w:val="00705031"/>
    <w:rsid w:val="0070542C"/>
    <w:rsid w:val="00705448"/>
    <w:rsid w:val="00705763"/>
    <w:rsid w:val="00705E20"/>
    <w:rsid w:val="00705E8B"/>
    <w:rsid w:val="0070668D"/>
    <w:rsid w:val="007067FC"/>
    <w:rsid w:val="00706A8B"/>
    <w:rsid w:val="00710947"/>
    <w:rsid w:val="00710989"/>
    <w:rsid w:val="00710B86"/>
    <w:rsid w:val="00710C83"/>
    <w:rsid w:val="0071151F"/>
    <w:rsid w:val="00711A24"/>
    <w:rsid w:val="00711BED"/>
    <w:rsid w:val="00711EC2"/>
    <w:rsid w:val="00712790"/>
    <w:rsid w:val="007128CF"/>
    <w:rsid w:val="007140CB"/>
    <w:rsid w:val="00714146"/>
    <w:rsid w:val="00714250"/>
    <w:rsid w:val="00714A1C"/>
    <w:rsid w:val="00714CC9"/>
    <w:rsid w:val="00715D58"/>
    <w:rsid w:val="00715E38"/>
    <w:rsid w:val="00716242"/>
    <w:rsid w:val="00720C2F"/>
    <w:rsid w:val="00721054"/>
    <w:rsid w:val="00721C8F"/>
    <w:rsid w:val="00721EA1"/>
    <w:rsid w:val="007227A1"/>
    <w:rsid w:val="007227CB"/>
    <w:rsid w:val="00722824"/>
    <w:rsid w:val="007230BA"/>
    <w:rsid w:val="0072343E"/>
    <w:rsid w:val="007236F9"/>
    <w:rsid w:val="007237F0"/>
    <w:rsid w:val="00725407"/>
    <w:rsid w:val="00730958"/>
    <w:rsid w:val="0073097C"/>
    <w:rsid w:val="00730B1F"/>
    <w:rsid w:val="007310C9"/>
    <w:rsid w:val="00731C4C"/>
    <w:rsid w:val="00732A73"/>
    <w:rsid w:val="0073450F"/>
    <w:rsid w:val="00734981"/>
    <w:rsid w:val="00735D3E"/>
    <w:rsid w:val="007362FC"/>
    <w:rsid w:val="00736480"/>
    <w:rsid w:val="007369E7"/>
    <w:rsid w:val="00736A73"/>
    <w:rsid w:val="00736F4A"/>
    <w:rsid w:val="0073700C"/>
    <w:rsid w:val="007408E8"/>
    <w:rsid w:val="00740AA0"/>
    <w:rsid w:val="00741646"/>
    <w:rsid w:val="007426CB"/>
    <w:rsid w:val="007436A7"/>
    <w:rsid w:val="00743DA0"/>
    <w:rsid w:val="00745C7C"/>
    <w:rsid w:val="007474A2"/>
    <w:rsid w:val="0075052D"/>
    <w:rsid w:val="007525E7"/>
    <w:rsid w:val="007526A4"/>
    <w:rsid w:val="00753089"/>
    <w:rsid w:val="007554AD"/>
    <w:rsid w:val="007556FF"/>
    <w:rsid w:val="00755B19"/>
    <w:rsid w:val="00757229"/>
    <w:rsid w:val="007574DB"/>
    <w:rsid w:val="00757828"/>
    <w:rsid w:val="00757D97"/>
    <w:rsid w:val="007601F1"/>
    <w:rsid w:val="00761607"/>
    <w:rsid w:val="00763101"/>
    <w:rsid w:val="0076338D"/>
    <w:rsid w:val="007637D7"/>
    <w:rsid w:val="00763B43"/>
    <w:rsid w:val="00763FB0"/>
    <w:rsid w:val="0076467F"/>
    <w:rsid w:val="00764B98"/>
    <w:rsid w:val="007655C7"/>
    <w:rsid w:val="007658C9"/>
    <w:rsid w:val="00765F9A"/>
    <w:rsid w:val="00766ECF"/>
    <w:rsid w:val="00767129"/>
    <w:rsid w:val="00770432"/>
    <w:rsid w:val="00770823"/>
    <w:rsid w:val="00771C34"/>
    <w:rsid w:val="00773304"/>
    <w:rsid w:val="00773B15"/>
    <w:rsid w:val="00776FCE"/>
    <w:rsid w:val="007772BD"/>
    <w:rsid w:val="0077746E"/>
    <w:rsid w:val="0077751B"/>
    <w:rsid w:val="007812B2"/>
    <w:rsid w:val="00781AC1"/>
    <w:rsid w:val="00781C08"/>
    <w:rsid w:val="007831A6"/>
    <w:rsid w:val="0078349F"/>
    <w:rsid w:val="00783EE9"/>
    <w:rsid w:val="00784482"/>
    <w:rsid w:val="007847FE"/>
    <w:rsid w:val="00784E15"/>
    <w:rsid w:val="0078583F"/>
    <w:rsid w:val="007860C5"/>
    <w:rsid w:val="007867CE"/>
    <w:rsid w:val="00787A8D"/>
    <w:rsid w:val="00791138"/>
    <w:rsid w:val="00791771"/>
    <w:rsid w:val="00791A9F"/>
    <w:rsid w:val="00791EDD"/>
    <w:rsid w:val="00792053"/>
    <w:rsid w:val="00794093"/>
    <w:rsid w:val="00794198"/>
    <w:rsid w:val="00794FA5"/>
    <w:rsid w:val="00795210"/>
    <w:rsid w:val="007954EE"/>
    <w:rsid w:val="007964C5"/>
    <w:rsid w:val="00796CC4"/>
    <w:rsid w:val="00797B2E"/>
    <w:rsid w:val="007A01BE"/>
    <w:rsid w:val="007A04B6"/>
    <w:rsid w:val="007A0B0C"/>
    <w:rsid w:val="007A234A"/>
    <w:rsid w:val="007A29A1"/>
    <w:rsid w:val="007A4144"/>
    <w:rsid w:val="007A5717"/>
    <w:rsid w:val="007A723F"/>
    <w:rsid w:val="007B0A86"/>
    <w:rsid w:val="007B0CF7"/>
    <w:rsid w:val="007B1013"/>
    <w:rsid w:val="007B14C4"/>
    <w:rsid w:val="007B16E0"/>
    <w:rsid w:val="007B1A34"/>
    <w:rsid w:val="007B283D"/>
    <w:rsid w:val="007B2A83"/>
    <w:rsid w:val="007B2AAD"/>
    <w:rsid w:val="007B30B1"/>
    <w:rsid w:val="007B3419"/>
    <w:rsid w:val="007B343C"/>
    <w:rsid w:val="007B34AE"/>
    <w:rsid w:val="007B3A32"/>
    <w:rsid w:val="007B3F5F"/>
    <w:rsid w:val="007B48AC"/>
    <w:rsid w:val="007B4996"/>
    <w:rsid w:val="007B5B11"/>
    <w:rsid w:val="007B5E66"/>
    <w:rsid w:val="007B61E9"/>
    <w:rsid w:val="007B7722"/>
    <w:rsid w:val="007B7949"/>
    <w:rsid w:val="007C0625"/>
    <w:rsid w:val="007C13B8"/>
    <w:rsid w:val="007C25C2"/>
    <w:rsid w:val="007C2D1B"/>
    <w:rsid w:val="007C344B"/>
    <w:rsid w:val="007C3898"/>
    <w:rsid w:val="007C3D9C"/>
    <w:rsid w:val="007C4169"/>
    <w:rsid w:val="007C52CC"/>
    <w:rsid w:val="007C6FDA"/>
    <w:rsid w:val="007C7742"/>
    <w:rsid w:val="007C7BFC"/>
    <w:rsid w:val="007D0610"/>
    <w:rsid w:val="007D0C11"/>
    <w:rsid w:val="007D16A5"/>
    <w:rsid w:val="007D1C27"/>
    <w:rsid w:val="007D2038"/>
    <w:rsid w:val="007D20A6"/>
    <w:rsid w:val="007D2F59"/>
    <w:rsid w:val="007D3546"/>
    <w:rsid w:val="007D3B37"/>
    <w:rsid w:val="007D3BD5"/>
    <w:rsid w:val="007D3F71"/>
    <w:rsid w:val="007D4085"/>
    <w:rsid w:val="007D6087"/>
    <w:rsid w:val="007D6361"/>
    <w:rsid w:val="007D687D"/>
    <w:rsid w:val="007D6ADE"/>
    <w:rsid w:val="007D6B8A"/>
    <w:rsid w:val="007D6CA0"/>
    <w:rsid w:val="007D7B09"/>
    <w:rsid w:val="007E00DD"/>
    <w:rsid w:val="007E0366"/>
    <w:rsid w:val="007E0B0C"/>
    <w:rsid w:val="007E1279"/>
    <w:rsid w:val="007E1E39"/>
    <w:rsid w:val="007E1EA3"/>
    <w:rsid w:val="007E2642"/>
    <w:rsid w:val="007E28FA"/>
    <w:rsid w:val="007E30AB"/>
    <w:rsid w:val="007E3AF4"/>
    <w:rsid w:val="007E4507"/>
    <w:rsid w:val="007E45D9"/>
    <w:rsid w:val="007E5310"/>
    <w:rsid w:val="007E7808"/>
    <w:rsid w:val="007E7C4F"/>
    <w:rsid w:val="007F0365"/>
    <w:rsid w:val="007F0417"/>
    <w:rsid w:val="007F1635"/>
    <w:rsid w:val="007F1C0E"/>
    <w:rsid w:val="007F2691"/>
    <w:rsid w:val="007F2A02"/>
    <w:rsid w:val="007F35C0"/>
    <w:rsid w:val="007F368D"/>
    <w:rsid w:val="007F3CB8"/>
    <w:rsid w:val="007F4BA5"/>
    <w:rsid w:val="007F52F5"/>
    <w:rsid w:val="007F589E"/>
    <w:rsid w:val="00800369"/>
    <w:rsid w:val="00800681"/>
    <w:rsid w:val="008006FD"/>
    <w:rsid w:val="00801D7F"/>
    <w:rsid w:val="00802400"/>
    <w:rsid w:val="008032C9"/>
    <w:rsid w:val="0080422A"/>
    <w:rsid w:val="0080436B"/>
    <w:rsid w:val="008044D1"/>
    <w:rsid w:val="0080492C"/>
    <w:rsid w:val="00804AFB"/>
    <w:rsid w:val="00804C43"/>
    <w:rsid w:val="008058B7"/>
    <w:rsid w:val="00805D88"/>
    <w:rsid w:val="008066DE"/>
    <w:rsid w:val="0080686B"/>
    <w:rsid w:val="00806B26"/>
    <w:rsid w:val="00806B65"/>
    <w:rsid w:val="00806D84"/>
    <w:rsid w:val="00807474"/>
    <w:rsid w:val="00807937"/>
    <w:rsid w:val="00810539"/>
    <w:rsid w:val="008105EE"/>
    <w:rsid w:val="008106F0"/>
    <w:rsid w:val="008106FA"/>
    <w:rsid w:val="00810856"/>
    <w:rsid w:val="00812AAF"/>
    <w:rsid w:val="0081378C"/>
    <w:rsid w:val="00813A85"/>
    <w:rsid w:val="00813DB2"/>
    <w:rsid w:val="0081457A"/>
    <w:rsid w:val="008146DB"/>
    <w:rsid w:val="00814EAB"/>
    <w:rsid w:val="00817923"/>
    <w:rsid w:val="00817AEE"/>
    <w:rsid w:val="00820715"/>
    <w:rsid w:val="00820770"/>
    <w:rsid w:val="00822100"/>
    <w:rsid w:val="00822156"/>
    <w:rsid w:val="00822C01"/>
    <w:rsid w:val="00823264"/>
    <w:rsid w:val="00823FD9"/>
    <w:rsid w:val="00824B18"/>
    <w:rsid w:val="0082508D"/>
    <w:rsid w:val="0082511B"/>
    <w:rsid w:val="008255BD"/>
    <w:rsid w:val="008260A8"/>
    <w:rsid w:val="00826D00"/>
    <w:rsid w:val="00826E5B"/>
    <w:rsid w:val="008273B1"/>
    <w:rsid w:val="00827911"/>
    <w:rsid w:val="00830DA7"/>
    <w:rsid w:val="00831A53"/>
    <w:rsid w:val="00831B46"/>
    <w:rsid w:val="008327CE"/>
    <w:rsid w:val="00832A20"/>
    <w:rsid w:val="00833B13"/>
    <w:rsid w:val="00833D8C"/>
    <w:rsid w:val="00834B9B"/>
    <w:rsid w:val="008356B4"/>
    <w:rsid w:val="00836332"/>
    <w:rsid w:val="008375E1"/>
    <w:rsid w:val="00837718"/>
    <w:rsid w:val="008402A6"/>
    <w:rsid w:val="008403A6"/>
    <w:rsid w:val="00840E29"/>
    <w:rsid w:val="008417DE"/>
    <w:rsid w:val="00843840"/>
    <w:rsid w:val="00844D0A"/>
    <w:rsid w:val="00844D70"/>
    <w:rsid w:val="00845358"/>
    <w:rsid w:val="008477ED"/>
    <w:rsid w:val="00847D6E"/>
    <w:rsid w:val="00847EDB"/>
    <w:rsid w:val="00850590"/>
    <w:rsid w:val="00850EF1"/>
    <w:rsid w:val="0085167A"/>
    <w:rsid w:val="00851825"/>
    <w:rsid w:val="00852285"/>
    <w:rsid w:val="008526C2"/>
    <w:rsid w:val="00852CA2"/>
    <w:rsid w:val="00854D28"/>
    <w:rsid w:val="00855434"/>
    <w:rsid w:val="00856652"/>
    <w:rsid w:val="00856B18"/>
    <w:rsid w:val="0085710E"/>
    <w:rsid w:val="008579BD"/>
    <w:rsid w:val="008579F4"/>
    <w:rsid w:val="00857F47"/>
    <w:rsid w:val="00861CAB"/>
    <w:rsid w:val="00861D8A"/>
    <w:rsid w:val="00861E74"/>
    <w:rsid w:val="00861ED1"/>
    <w:rsid w:val="00862835"/>
    <w:rsid w:val="00862A20"/>
    <w:rsid w:val="008630BB"/>
    <w:rsid w:val="00863535"/>
    <w:rsid w:val="00863811"/>
    <w:rsid w:val="00864EAB"/>
    <w:rsid w:val="00865FCA"/>
    <w:rsid w:val="008662F7"/>
    <w:rsid w:val="00866793"/>
    <w:rsid w:val="00866C5E"/>
    <w:rsid w:val="00866D63"/>
    <w:rsid w:val="00866F09"/>
    <w:rsid w:val="008674CA"/>
    <w:rsid w:val="008676A5"/>
    <w:rsid w:val="008703AE"/>
    <w:rsid w:val="008705B1"/>
    <w:rsid w:val="00870BF9"/>
    <w:rsid w:val="00870E00"/>
    <w:rsid w:val="00871AB3"/>
    <w:rsid w:val="00871DF3"/>
    <w:rsid w:val="00873A4D"/>
    <w:rsid w:val="00875111"/>
    <w:rsid w:val="0087515F"/>
    <w:rsid w:val="00875389"/>
    <w:rsid w:val="00875764"/>
    <w:rsid w:val="0087617B"/>
    <w:rsid w:val="008766E6"/>
    <w:rsid w:val="008767D7"/>
    <w:rsid w:val="0087702F"/>
    <w:rsid w:val="00877058"/>
    <w:rsid w:val="0088038F"/>
    <w:rsid w:val="0088131B"/>
    <w:rsid w:val="008814FD"/>
    <w:rsid w:val="008816D2"/>
    <w:rsid w:val="00882129"/>
    <w:rsid w:val="00883B02"/>
    <w:rsid w:val="00884A2C"/>
    <w:rsid w:val="008855F3"/>
    <w:rsid w:val="00885DE6"/>
    <w:rsid w:val="008867C0"/>
    <w:rsid w:val="00887054"/>
    <w:rsid w:val="0088715D"/>
    <w:rsid w:val="00887A2E"/>
    <w:rsid w:val="00887AD0"/>
    <w:rsid w:val="00890EDE"/>
    <w:rsid w:val="008914AB"/>
    <w:rsid w:val="008924E7"/>
    <w:rsid w:val="00893432"/>
    <w:rsid w:val="00893EA5"/>
    <w:rsid w:val="0089443D"/>
    <w:rsid w:val="0089515F"/>
    <w:rsid w:val="008952A9"/>
    <w:rsid w:val="008952B8"/>
    <w:rsid w:val="008958B1"/>
    <w:rsid w:val="00895D42"/>
    <w:rsid w:val="0089643E"/>
    <w:rsid w:val="00896C70"/>
    <w:rsid w:val="00897445"/>
    <w:rsid w:val="00897629"/>
    <w:rsid w:val="00897867"/>
    <w:rsid w:val="008979C7"/>
    <w:rsid w:val="008A0DF8"/>
    <w:rsid w:val="008A10FF"/>
    <w:rsid w:val="008A1B09"/>
    <w:rsid w:val="008A3708"/>
    <w:rsid w:val="008A39F1"/>
    <w:rsid w:val="008A4984"/>
    <w:rsid w:val="008A611E"/>
    <w:rsid w:val="008A6257"/>
    <w:rsid w:val="008A6914"/>
    <w:rsid w:val="008A6A25"/>
    <w:rsid w:val="008A6C86"/>
    <w:rsid w:val="008A752C"/>
    <w:rsid w:val="008A7534"/>
    <w:rsid w:val="008A7538"/>
    <w:rsid w:val="008A77D1"/>
    <w:rsid w:val="008B0757"/>
    <w:rsid w:val="008B3B9C"/>
    <w:rsid w:val="008B3D34"/>
    <w:rsid w:val="008B4E96"/>
    <w:rsid w:val="008B5057"/>
    <w:rsid w:val="008B57F5"/>
    <w:rsid w:val="008B5D5A"/>
    <w:rsid w:val="008B639A"/>
    <w:rsid w:val="008B6CF7"/>
    <w:rsid w:val="008B6E49"/>
    <w:rsid w:val="008C032E"/>
    <w:rsid w:val="008C0BFF"/>
    <w:rsid w:val="008C13A7"/>
    <w:rsid w:val="008C1972"/>
    <w:rsid w:val="008C1C51"/>
    <w:rsid w:val="008C21B3"/>
    <w:rsid w:val="008C2A3D"/>
    <w:rsid w:val="008C3C77"/>
    <w:rsid w:val="008C4B46"/>
    <w:rsid w:val="008C6B55"/>
    <w:rsid w:val="008C7323"/>
    <w:rsid w:val="008D0158"/>
    <w:rsid w:val="008D0708"/>
    <w:rsid w:val="008D0D51"/>
    <w:rsid w:val="008D1221"/>
    <w:rsid w:val="008D2C4B"/>
    <w:rsid w:val="008D3490"/>
    <w:rsid w:val="008D39C8"/>
    <w:rsid w:val="008D45BB"/>
    <w:rsid w:val="008D4C32"/>
    <w:rsid w:val="008D7799"/>
    <w:rsid w:val="008E04F7"/>
    <w:rsid w:val="008E2F1D"/>
    <w:rsid w:val="008E3A4E"/>
    <w:rsid w:val="008E3F3B"/>
    <w:rsid w:val="008E42EC"/>
    <w:rsid w:val="008E5D49"/>
    <w:rsid w:val="008E5EE7"/>
    <w:rsid w:val="008E751F"/>
    <w:rsid w:val="008E7C66"/>
    <w:rsid w:val="008F07AF"/>
    <w:rsid w:val="008F0D72"/>
    <w:rsid w:val="008F205E"/>
    <w:rsid w:val="008F22EB"/>
    <w:rsid w:val="008F27F8"/>
    <w:rsid w:val="008F28A7"/>
    <w:rsid w:val="008F2CB2"/>
    <w:rsid w:val="008F39B9"/>
    <w:rsid w:val="008F440A"/>
    <w:rsid w:val="008F49FB"/>
    <w:rsid w:val="008F52C0"/>
    <w:rsid w:val="008F5340"/>
    <w:rsid w:val="008F7A57"/>
    <w:rsid w:val="00901A33"/>
    <w:rsid w:val="00901F65"/>
    <w:rsid w:val="00902B06"/>
    <w:rsid w:val="00903759"/>
    <w:rsid w:val="009038AD"/>
    <w:rsid w:val="00904108"/>
    <w:rsid w:val="00905295"/>
    <w:rsid w:val="00907AED"/>
    <w:rsid w:val="00910569"/>
    <w:rsid w:val="009106F0"/>
    <w:rsid w:val="00910C0C"/>
    <w:rsid w:val="009111D2"/>
    <w:rsid w:val="0091121A"/>
    <w:rsid w:val="0091230A"/>
    <w:rsid w:val="009125D9"/>
    <w:rsid w:val="00912761"/>
    <w:rsid w:val="009138A1"/>
    <w:rsid w:val="009140A5"/>
    <w:rsid w:val="00914F66"/>
    <w:rsid w:val="00915112"/>
    <w:rsid w:val="009157F4"/>
    <w:rsid w:val="0091684A"/>
    <w:rsid w:val="0091756F"/>
    <w:rsid w:val="00917814"/>
    <w:rsid w:val="0092030C"/>
    <w:rsid w:val="00922050"/>
    <w:rsid w:val="00922425"/>
    <w:rsid w:val="0092304F"/>
    <w:rsid w:val="00923937"/>
    <w:rsid w:val="009240D2"/>
    <w:rsid w:val="0092534A"/>
    <w:rsid w:val="00925447"/>
    <w:rsid w:val="00925745"/>
    <w:rsid w:val="009278C2"/>
    <w:rsid w:val="009306C2"/>
    <w:rsid w:val="00930A3E"/>
    <w:rsid w:val="00930D15"/>
    <w:rsid w:val="00931170"/>
    <w:rsid w:val="009317E9"/>
    <w:rsid w:val="00931B0D"/>
    <w:rsid w:val="00932008"/>
    <w:rsid w:val="0093248A"/>
    <w:rsid w:val="009324E7"/>
    <w:rsid w:val="00933221"/>
    <w:rsid w:val="0093679B"/>
    <w:rsid w:val="00937146"/>
    <w:rsid w:val="00937172"/>
    <w:rsid w:val="00937306"/>
    <w:rsid w:val="0093755B"/>
    <w:rsid w:val="009403AE"/>
    <w:rsid w:val="00940689"/>
    <w:rsid w:val="00941011"/>
    <w:rsid w:val="0094105E"/>
    <w:rsid w:val="00941F6E"/>
    <w:rsid w:val="009429FB"/>
    <w:rsid w:val="00942FFF"/>
    <w:rsid w:val="00943A63"/>
    <w:rsid w:val="00944758"/>
    <w:rsid w:val="00944ACD"/>
    <w:rsid w:val="00944FCF"/>
    <w:rsid w:val="00945B1C"/>
    <w:rsid w:val="0094785E"/>
    <w:rsid w:val="00950A8D"/>
    <w:rsid w:val="00950B5B"/>
    <w:rsid w:val="00953498"/>
    <w:rsid w:val="00953BCE"/>
    <w:rsid w:val="00953C7D"/>
    <w:rsid w:val="00954EBB"/>
    <w:rsid w:val="009552A4"/>
    <w:rsid w:val="009563BC"/>
    <w:rsid w:val="00956855"/>
    <w:rsid w:val="009605CB"/>
    <w:rsid w:val="00961E2E"/>
    <w:rsid w:val="009631A5"/>
    <w:rsid w:val="009633B5"/>
    <w:rsid w:val="00963466"/>
    <w:rsid w:val="00963EC9"/>
    <w:rsid w:val="0096461A"/>
    <w:rsid w:val="0096533E"/>
    <w:rsid w:val="0096551A"/>
    <w:rsid w:val="009659D6"/>
    <w:rsid w:val="00965F7D"/>
    <w:rsid w:val="00966923"/>
    <w:rsid w:val="00966B56"/>
    <w:rsid w:val="00966BEB"/>
    <w:rsid w:val="00966C35"/>
    <w:rsid w:val="00966E17"/>
    <w:rsid w:val="009677F8"/>
    <w:rsid w:val="00970CCC"/>
    <w:rsid w:val="0097160E"/>
    <w:rsid w:val="009736FA"/>
    <w:rsid w:val="00974105"/>
    <w:rsid w:val="00974453"/>
    <w:rsid w:val="00974BDD"/>
    <w:rsid w:val="00974F93"/>
    <w:rsid w:val="00975497"/>
    <w:rsid w:val="00975C50"/>
    <w:rsid w:val="0097697E"/>
    <w:rsid w:val="00977C9B"/>
    <w:rsid w:val="00980795"/>
    <w:rsid w:val="00980E65"/>
    <w:rsid w:val="00980F80"/>
    <w:rsid w:val="009834A0"/>
    <w:rsid w:val="00983683"/>
    <w:rsid w:val="00984317"/>
    <w:rsid w:val="009854E4"/>
    <w:rsid w:val="00986415"/>
    <w:rsid w:val="009866A2"/>
    <w:rsid w:val="00986ADF"/>
    <w:rsid w:val="0098763A"/>
    <w:rsid w:val="009904EE"/>
    <w:rsid w:val="00990599"/>
    <w:rsid w:val="0099108C"/>
    <w:rsid w:val="00991135"/>
    <w:rsid w:val="009915AF"/>
    <w:rsid w:val="009920D6"/>
    <w:rsid w:val="00992540"/>
    <w:rsid w:val="009927AB"/>
    <w:rsid w:val="00992969"/>
    <w:rsid w:val="00992CF2"/>
    <w:rsid w:val="00995A8B"/>
    <w:rsid w:val="00995DD8"/>
    <w:rsid w:val="00995DFB"/>
    <w:rsid w:val="00995E8B"/>
    <w:rsid w:val="0099664D"/>
    <w:rsid w:val="009967F1"/>
    <w:rsid w:val="00997323"/>
    <w:rsid w:val="0099732A"/>
    <w:rsid w:val="00997F3F"/>
    <w:rsid w:val="009A0FEE"/>
    <w:rsid w:val="009A1467"/>
    <w:rsid w:val="009A1AC5"/>
    <w:rsid w:val="009A2525"/>
    <w:rsid w:val="009A2BD9"/>
    <w:rsid w:val="009A2E0F"/>
    <w:rsid w:val="009A392C"/>
    <w:rsid w:val="009A417F"/>
    <w:rsid w:val="009A4233"/>
    <w:rsid w:val="009A55A8"/>
    <w:rsid w:val="009A629E"/>
    <w:rsid w:val="009A724C"/>
    <w:rsid w:val="009A7F51"/>
    <w:rsid w:val="009B0149"/>
    <w:rsid w:val="009B0883"/>
    <w:rsid w:val="009B0CFC"/>
    <w:rsid w:val="009B2333"/>
    <w:rsid w:val="009B3138"/>
    <w:rsid w:val="009B4659"/>
    <w:rsid w:val="009B4B66"/>
    <w:rsid w:val="009B4FBE"/>
    <w:rsid w:val="009B5268"/>
    <w:rsid w:val="009B538A"/>
    <w:rsid w:val="009B6D5E"/>
    <w:rsid w:val="009B7B8E"/>
    <w:rsid w:val="009C02CC"/>
    <w:rsid w:val="009C088F"/>
    <w:rsid w:val="009C1390"/>
    <w:rsid w:val="009C1A83"/>
    <w:rsid w:val="009C211F"/>
    <w:rsid w:val="009C2464"/>
    <w:rsid w:val="009C4035"/>
    <w:rsid w:val="009C411C"/>
    <w:rsid w:val="009C48A2"/>
    <w:rsid w:val="009C4A0A"/>
    <w:rsid w:val="009C4D10"/>
    <w:rsid w:val="009C4E44"/>
    <w:rsid w:val="009C5633"/>
    <w:rsid w:val="009C5DDE"/>
    <w:rsid w:val="009C6C4D"/>
    <w:rsid w:val="009C6E85"/>
    <w:rsid w:val="009C6F09"/>
    <w:rsid w:val="009D029D"/>
    <w:rsid w:val="009D0498"/>
    <w:rsid w:val="009D1937"/>
    <w:rsid w:val="009D272C"/>
    <w:rsid w:val="009D37C6"/>
    <w:rsid w:val="009D69FA"/>
    <w:rsid w:val="009E06C2"/>
    <w:rsid w:val="009E0E03"/>
    <w:rsid w:val="009E14C4"/>
    <w:rsid w:val="009E2132"/>
    <w:rsid w:val="009E2463"/>
    <w:rsid w:val="009E32FC"/>
    <w:rsid w:val="009E38F5"/>
    <w:rsid w:val="009E3C46"/>
    <w:rsid w:val="009E4435"/>
    <w:rsid w:val="009E4664"/>
    <w:rsid w:val="009E485A"/>
    <w:rsid w:val="009E4F1E"/>
    <w:rsid w:val="009E54E3"/>
    <w:rsid w:val="009E5A0E"/>
    <w:rsid w:val="009E5FB3"/>
    <w:rsid w:val="009E607A"/>
    <w:rsid w:val="009E7418"/>
    <w:rsid w:val="009F035D"/>
    <w:rsid w:val="009F1EB0"/>
    <w:rsid w:val="009F2DE2"/>
    <w:rsid w:val="009F39EB"/>
    <w:rsid w:val="009F4B75"/>
    <w:rsid w:val="009F4BAC"/>
    <w:rsid w:val="009F57EF"/>
    <w:rsid w:val="009F5A3A"/>
    <w:rsid w:val="009F5BDC"/>
    <w:rsid w:val="009F6409"/>
    <w:rsid w:val="009F6AD5"/>
    <w:rsid w:val="009F6C57"/>
    <w:rsid w:val="009F7B99"/>
    <w:rsid w:val="00A0044D"/>
    <w:rsid w:val="00A00540"/>
    <w:rsid w:val="00A00D43"/>
    <w:rsid w:val="00A01833"/>
    <w:rsid w:val="00A03AC7"/>
    <w:rsid w:val="00A04692"/>
    <w:rsid w:val="00A0489D"/>
    <w:rsid w:val="00A04CCC"/>
    <w:rsid w:val="00A0555C"/>
    <w:rsid w:val="00A05BF2"/>
    <w:rsid w:val="00A05F37"/>
    <w:rsid w:val="00A06AE6"/>
    <w:rsid w:val="00A07173"/>
    <w:rsid w:val="00A0750D"/>
    <w:rsid w:val="00A075B9"/>
    <w:rsid w:val="00A10313"/>
    <w:rsid w:val="00A1036B"/>
    <w:rsid w:val="00A108EA"/>
    <w:rsid w:val="00A10BE6"/>
    <w:rsid w:val="00A11A89"/>
    <w:rsid w:val="00A11E48"/>
    <w:rsid w:val="00A12571"/>
    <w:rsid w:val="00A127CB"/>
    <w:rsid w:val="00A12E37"/>
    <w:rsid w:val="00A12E86"/>
    <w:rsid w:val="00A140B8"/>
    <w:rsid w:val="00A14104"/>
    <w:rsid w:val="00A1489B"/>
    <w:rsid w:val="00A15E50"/>
    <w:rsid w:val="00A17515"/>
    <w:rsid w:val="00A176AA"/>
    <w:rsid w:val="00A17718"/>
    <w:rsid w:val="00A17F6F"/>
    <w:rsid w:val="00A200E8"/>
    <w:rsid w:val="00A20849"/>
    <w:rsid w:val="00A20CCD"/>
    <w:rsid w:val="00A2148C"/>
    <w:rsid w:val="00A223FF"/>
    <w:rsid w:val="00A2255C"/>
    <w:rsid w:val="00A23ED1"/>
    <w:rsid w:val="00A2526C"/>
    <w:rsid w:val="00A25CDF"/>
    <w:rsid w:val="00A2668F"/>
    <w:rsid w:val="00A269B2"/>
    <w:rsid w:val="00A26EA7"/>
    <w:rsid w:val="00A27D5E"/>
    <w:rsid w:val="00A30928"/>
    <w:rsid w:val="00A30EF4"/>
    <w:rsid w:val="00A30FF1"/>
    <w:rsid w:val="00A31A2E"/>
    <w:rsid w:val="00A3339C"/>
    <w:rsid w:val="00A33577"/>
    <w:rsid w:val="00A34EA6"/>
    <w:rsid w:val="00A3769F"/>
    <w:rsid w:val="00A37766"/>
    <w:rsid w:val="00A37A5F"/>
    <w:rsid w:val="00A40D8A"/>
    <w:rsid w:val="00A420D3"/>
    <w:rsid w:val="00A42CF1"/>
    <w:rsid w:val="00A43493"/>
    <w:rsid w:val="00A44207"/>
    <w:rsid w:val="00A44B43"/>
    <w:rsid w:val="00A44C8E"/>
    <w:rsid w:val="00A44F45"/>
    <w:rsid w:val="00A4581B"/>
    <w:rsid w:val="00A45C64"/>
    <w:rsid w:val="00A45CBF"/>
    <w:rsid w:val="00A465DE"/>
    <w:rsid w:val="00A471E7"/>
    <w:rsid w:val="00A476CB"/>
    <w:rsid w:val="00A47F22"/>
    <w:rsid w:val="00A50024"/>
    <w:rsid w:val="00A5041D"/>
    <w:rsid w:val="00A50541"/>
    <w:rsid w:val="00A50BF1"/>
    <w:rsid w:val="00A522E3"/>
    <w:rsid w:val="00A532FF"/>
    <w:rsid w:val="00A53679"/>
    <w:rsid w:val="00A53A51"/>
    <w:rsid w:val="00A53B9C"/>
    <w:rsid w:val="00A54478"/>
    <w:rsid w:val="00A544A9"/>
    <w:rsid w:val="00A54B82"/>
    <w:rsid w:val="00A56206"/>
    <w:rsid w:val="00A565FB"/>
    <w:rsid w:val="00A57355"/>
    <w:rsid w:val="00A60606"/>
    <w:rsid w:val="00A61D35"/>
    <w:rsid w:val="00A6222D"/>
    <w:rsid w:val="00A62339"/>
    <w:rsid w:val="00A62DC1"/>
    <w:rsid w:val="00A639F3"/>
    <w:rsid w:val="00A65B16"/>
    <w:rsid w:val="00A65DF8"/>
    <w:rsid w:val="00A65E17"/>
    <w:rsid w:val="00A67209"/>
    <w:rsid w:val="00A673DD"/>
    <w:rsid w:val="00A702F8"/>
    <w:rsid w:val="00A70894"/>
    <w:rsid w:val="00A70C6A"/>
    <w:rsid w:val="00A70E82"/>
    <w:rsid w:val="00A70FCA"/>
    <w:rsid w:val="00A71788"/>
    <w:rsid w:val="00A71F02"/>
    <w:rsid w:val="00A7205E"/>
    <w:rsid w:val="00A725BB"/>
    <w:rsid w:val="00A73841"/>
    <w:rsid w:val="00A73ABE"/>
    <w:rsid w:val="00A75165"/>
    <w:rsid w:val="00A75350"/>
    <w:rsid w:val="00A75583"/>
    <w:rsid w:val="00A756BA"/>
    <w:rsid w:val="00A76560"/>
    <w:rsid w:val="00A76EFC"/>
    <w:rsid w:val="00A806D7"/>
    <w:rsid w:val="00A8212E"/>
    <w:rsid w:val="00A82602"/>
    <w:rsid w:val="00A82910"/>
    <w:rsid w:val="00A82F19"/>
    <w:rsid w:val="00A83C26"/>
    <w:rsid w:val="00A861E7"/>
    <w:rsid w:val="00A87108"/>
    <w:rsid w:val="00A872A0"/>
    <w:rsid w:val="00A87364"/>
    <w:rsid w:val="00A875AC"/>
    <w:rsid w:val="00A87778"/>
    <w:rsid w:val="00A917CB"/>
    <w:rsid w:val="00A9246D"/>
    <w:rsid w:val="00A92D3B"/>
    <w:rsid w:val="00A937AF"/>
    <w:rsid w:val="00A93811"/>
    <w:rsid w:val="00A94026"/>
    <w:rsid w:val="00A942D2"/>
    <w:rsid w:val="00A94595"/>
    <w:rsid w:val="00A97487"/>
    <w:rsid w:val="00AA00F6"/>
    <w:rsid w:val="00AA0587"/>
    <w:rsid w:val="00AA0A2F"/>
    <w:rsid w:val="00AA1524"/>
    <w:rsid w:val="00AA15F8"/>
    <w:rsid w:val="00AA3283"/>
    <w:rsid w:val="00AA3381"/>
    <w:rsid w:val="00AA3E4B"/>
    <w:rsid w:val="00AA577F"/>
    <w:rsid w:val="00AA5C24"/>
    <w:rsid w:val="00AA72E8"/>
    <w:rsid w:val="00AA75B3"/>
    <w:rsid w:val="00AB115A"/>
    <w:rsid w:val="00AB11AC"/>
    <w:rsid w:val="00AB1897"/>
    <w:rsid w:val="00AB18D3"/>
    <w:rsid w:val="00AB2DC9"/>
    <w:rsid w:val="00AB3082"/>
    <w:rsid w:val="00AB374B"/>
    <w:rsid w:val="00AB46C6"/>
    <w:rsid w:val="00AB470E"/>
    <w:rsid w:val="00AB4A1A"/>
    <w:rsid w:val="00AB4A5F"/>
    <w:rsid w:val="00AB739D"/>
    <w:rsid w:val="00AB7BF2"/>
    <w:rsid w:val="00AC0C15"/>
    <w:rsid w:val="00AC0DBF"/>
    <w:rsid w:val="00AC16F0"/>
    <w:rsid w:val="00AC1F0E"/>
    <w:rsid w:val="00AC247F"/>
    <w:rsid w:val="00AC258B"/>
    <w:rsid w:val="00AC2FEF"/>
    <w:rsid w:val="00AC336D"/>
    <w:rsid w:val="00AC380F"/>
    <w:rsid w:val="00AC3D6F"/>
    <w:rsid w:val="00AC42DF"/>
    <w:rsid w:val="00AC5A91"/>
    <w:rsid w:val="00AC6348"/>
    <w:rsid w:val="00AC71EC"/>
    <w:rsid w:val="00AC7DA7"/>
    <w:rsid w:val="00AC7FEA"/>
    <w:rsid w:val="00AD051C"/>
    <w:rsid w:val="00AD1481"/>
    <w:rsid w:val="00AD18D1"/>
    <w:rsid w:val="00AD2667"/>
    <w:rsid w:val="00AD3A2C"/>
    <w:rsid w:val="00AD414F"/>
    <w:rsid w:val="00AD4641"/>
    <w:rsid w:val="00AD5318"/>
    <w:rsid w:val="00AD5538"/>
    <w:rsid w:val="00AD56EB"/>
    <w:rsid w:val="00AD5D6D"/>
    <w:rsid w:val="00AD6136"/>
    <w:rsid w:val="00AD6ABC"/>
    <w:rsid w:val="00AD6F7A"/>
    <w:rsid w:val="00AD73BB"/>
    <w:rsid w:val="00AD7F24"/>
    <w:rsid w:val="00AD7FE9"/>
    <w:rsid w:val="00AE0781"/>
    <w:rsid w:val="00AE083A"/>
    <w:rsid w:val="00AE0D9E"/>
    <w:rsid w:val="00AE0FBD"/>
    <w:rsid w:val="00AE11E5"/>
    <w:rsid w:val="00AE1579"/>
    <w:rsid w:val="00AE1C58"/>
    <w:rsid w:val="00AE2258"/>
    <w:rsid w:val="00AE2CE1"/>
    <w:rsid w:val="00AE3C35"/>
    <w:rsid w:val="00AE3CA4"/>
    <w:rsid w:val="00AE3EE9"/>
    <w:rsid w:val="00AE4F71"/>
    <w:rsid w:val="00AE6E56"/>
    <w:rsid w:val="00AF08D4"/>
    <w:rsid w:val="00AF3869"/>
    <w:rsid w:val="00AF3893"/>
    <w:rsid w:val="00AF38BB"/>
    <w:rsid w:val="00AF3F14"/>
    <w:rsid w:val="00AF4DF3"/>
    <w:rsid w:val="00AF53B4"/>
    <w:rsid w:val="00AF5918"/>
    <w:rsid w:val="00AF5A6B"/>
    <w:rsid w:val="00AF6C2B"/>
    <w:rsid w:val="00AF6EF7"/>
    <w:rsid w:val="00B00F31"/>
    <w:rsid w:val="00B01BDD"/>
    <w:rsid w:val="00B01F46"/>
    <w:rsid w:val="00B028EC"/>
    <w:rsid w:val="00B02932"/>
    <w:rsid w:val="00B02A19"/>
    <w:rsid w:val="00B03DCA"/>
    <w:rsid w:val="00B04ADD"/>
    <w:rsid w:val="00B04CA4"/>
    <w:rsid w:val="00B04F24"/>
    <w:rsid w:val="00B0529E"/>
    <w:rsid w:val="00B054D6"/>
    <w:rsid w:val="00B05878"/>
    <w:rsid w:val="00B05EF0"/>
    <w:rsid w:val="00B05F63"/>
    <w:rsid w:val="00B06466"/>
    <w:rsid w:val="00B069CC"/>
    <w:rsid w:val="00B06F8C"/>
    <w:rsid w:val="00B07914"/>
    <w:rsid w:val="00B07DEA"/>
    <w:rsid w:val="00B10F17"/>
    <w:rsid w:val="00B1134E"/>
    <w:rsid w:val="00B1179C"/>
    <w:rsid w:val="00B11BE5"/>
    <w:rsid w:val="00B11E5B"/>
    <w:rsid w:val="00B11E94"/>
    <w:rsid w:val="00B122F9"/>
    <w:rsid w:val="00B129F9"/>
    <w:rsid w:val="00B15A77"/>
    <w:rsid w:val="00B16103"/>
    <w:rsid w:val="00B16461"/>
    <w:rsid w:val="00B16D9A"/>
    <w:rsid w:val="00B176B5"/>
    <w:rsid w:val="00B20B39"/>
    <w:rsid w:val="00B21934"/>
    <w:rsid w:val="00B21D94"/>
    <w:rsid w:val="00B222E2"/>
    <w:rsid w:val="00B22A40"/>
    <w:rsid w:val="00B2340C"/>
    <w:rsid w:val="00B234C1"/>
    <w:rsid w:val="00B242DB"/>
    <w:rsid w:val="00B25311"/>
    <w:rsid w:val="00B25BF5"/>
    <w:rsid w:val="00B25CD8"/>
    <w:rsid w:val="00B2675B"/>
    <w:rsid w:val="00B269C7"/>
    <w:rsid w:val="00B27B08"/>
    <w:rsid w:val="00B30224"/>
    <w:rsid w:val="00B30832"/>
    <w:rsid w:val="00B314F8"/>
    <w:rsid w:val="00B31AEC"/>
    <w:rsid w:val="00B32668"/>
    <w:rsid w:val="00B339C8"/>
    <w:rsid w:val="00B33D8D"/>
    <w:rsid w:val="00B349B3"/>
    <w:rsid w:val="00B34DE6"/>
    <w:rsid w:val="00B35584"/>
    <w:rsid w:val="00B361AD"/>
    <w:rsid w:val="00B36A24"/>
    <w:rsid w:val="00B36B66"/>
    <w:rsid w:val="00B3778A"/>
    <w:rsid w:val="00B37D6C"/>
    <w:rsid w:val="00B37F43"/>
    <w:rsid w:val="00B40D0D"/>
    <w:rsid w:val="00B41856"/>
    <w:rsid w:val="00B41B21"/>
    <w:rsid w:val="00B41F96"/>
    <w:rsid w:val="00B428A9"/>
    <w:rsid w:val="00B4320D"/>
    <w:rsid w:val="00B43D6C"/>
    <w:rsid w:val="00B43F18"/>
    <w:rsid w:val="00B452AD"/>
    <w:rsid w:val="00B45CDE"/>
    <w:rsid w:val="00B4687E"/>
    <w:rsid w:val="00B47DC5"/>
    <w:rsid w:val="00B51405"/>
    <w:rsid w:val="00B52809"/>
    <w:rsid w:val="00B52BC9"/>
    <w:rsid w:val="00B54A45"/>
    <w:rsid w:val="00B55BDF"/>
    <w:rsid w:val="00B560D6"/>
    <w:rsid w:val="00B563EC"/>
    <w:rsid w:val="00B5669E"/>
    <w:rsid w:val="00B5695C"/>
    <w:rsid w:val="00B57D02"/>
    <w:rsid w:val="00B600C2"/>
    <w:rsid w:val="00B605BB"/>
    <w:rsid w:val="00B607B5"/>
    <w:rsid w:val="00B61150"/>
    <w:rsid w:val="00B613D9"/>
    <w:rsid w:val="00B61E91"/>
    <w:rsid w:val="00B635EC"/>
    <w:rsid w:val="00B63780"/>
    <w:rsid w:val="00B63A95"/>
    <w:rsid w:val="00B63EA6"/>
    <w:rsid w:val="00B64191"/>
    <w:rsid w:val="00B65094"/>
    <w:rsid w:val="00B660BD"/>
    <w:rsid w:val="00B669D2"/>
    <w:rsid w:val="00B67B9C"/>
    <w:rsid w:val="00B70C7C"/>
    <w:rsid w:val="00B71939"/>
    <w:rsid w:val="00B719B0"/>
    <w:rsid w:val="00B72589"/>
    <w:rsid w:val="00B72EF4"/>
    <w:rsid w:val="00B74659"/>
    <w:rsid w:val="00B74B21"/>
    <w:rsid w:val="00B74DD1"/>
    <w:rsid w:val="00B74F2B"/>
    <w:rsid w:val="00B751DE"/>
    <w:rsid w:val="00B7534B"/>
    <w:rsid w:val="00B75A5E"/>
    <w:rsid w:val="00B75E8E"/>
    <w:rsid w:val="00B76949"/>
    <w:rsid w:val="00B8054B"/>
    <w:rsid w:val="00B81AF3"/>
    <w:rsid w:val="00B81C35"/>
    <w:rsid w:val="00B822DC"/>
    <w:rsid w:val="00B823E6"/>
    <w:rsid w:val="00B82891"/>
    <w:rsid w:val="00B82FD6"/>
    <w:rsid w:val="00B85086"/>
    <w:rsid w:val="00B850D7"/>
    <w:rsid w:val="00B85630"/>
    <w:rsid w:val="00B8589A"/>
    <w:rsid w:val="00B85B81"/>
    <w:rsid w:val="00B85DC1"/>
    <w:rsid w:val="00B85E0E"/>
    <w:rsid w:val="00B85E4E"/>
    <w:rsid w:val="00B862DD"/>
    <w:rsid w:val="00B86368"/>
    <w:rsid w:val="00B86FAA"/>
    <w:rsid w:val="00B871A0"/>
    <w:rsid w:val="00B9031B"/>
    <w:rsid w:val="00B903CE"/>
    <w:rsid w:val="00B90CCA"/>
    <w:rsid w:val="00B92C34"/>
    <w:rsid w:val="00B939CA"/>
    <w:rsid w:val="00B94154"/>
    <w:rsid w:val="00B9462C"/>
    <w:rsid w:val="00B954D7"/>
    <w:rsid w:val="00B956D3"/>
    <w:rsid w:val="00B9577E"/>
    <w:rsid w:val="00B95AC6"/>
    <w:rsid w:val="00B95FB3"/>
    <w:rsid w:val="00B97173"/>
    <w:rsid w:val="00B97C30"/>
    <w:rsid w:val="00B97DE7"/>
    <w:rsid w:val="00BA026D"/>
    <w:rsid w:val="00BA04FD"/>
    <w:rsid w:val="00BA183F"/>
    <w:rsid w:val="00BA223F"/>
    <w:rsid w:val="00BA2E73"/>
    <w:rsid w:val="00BA3461"/>
    <w:rsid w:val="00BA37E1"/>
    <w:rsid w:val="00BA3A5D"/>
    <w:rsid w:val="00BA4150"/>
    <w:rsid w:val="00BA5B98"/>
    <w:rsid w:val="00BA5EF7"/>
    <w:rsid w:val="00BA5F88"/>
    <w:rsid w:val="00BA6A1C"/>
    <w:rsid w:val="00BA6B10"/>
    <w:rsid w:val="00BA73CC"/>
    <w:rsid w:val="00BA7526"/>
    <w:rsid w:val="00BA754C"/>
    <w:rsid w:val="00BA7583"/>
    <w:rsid w:val="00BB01D9"/>
    <w:rsid w:val="00BB041F"/>
    <w:rsid w:val="00BB1588"/>
    <w:rsid w:val="00BB2388"/>
    <w:rsid w:val="00BB2D62"/>
    <w:rsid w:val="00BB347E"/>
    <w:rsid w:val="00BB4482"/>
    <w:rsid w:val="00BB44DD"/>
    <w:rsid w:val="00BB450D"/>
    <w:rsid w:val="00BB4C1E"/>
    <w:rsid w:val="00BB516D"/>
    <w:rsid w:val="00BB58BE"/>
    <w:rsid w:val="00BB5AC8"/>
    <w:rsid w:val="00BB663B"/>
    <w:rsid w:val="00BB6B5F"/>
    <w:rsid w:val="00BB70C7"/>
    <w:rsid w:val="00BB749E"/>
    <w:rsid w:val="00BC04CA"/>
    <w:rsid w:val="00BC087F"/>
    <w:rsid w:val="00BC0A46"/>
    <w:rsid w:val="00BC0A81"/>
    <w:rsid w:val="00BC1004"/>
    <w:rsid w:val="00BC1828"/>
    <w:rsid w:val="00BC3715"/>
    <w:rsid w:val="00BC374B"/>
    <w:rsid w:val="00BC437C"/>
    <w:rsid w:val="00BC5094"/>
    <w:rsid w:val="00BC5B62"/>
    <w:rsid w:val="00BC65BF"/>
    <w:rsid w:val="00BC6CD3"/>
    <w:rsid w:val="00BC7DC9"/>
    <w:rsid w:val="00BD06FB"/>
    <w:rsid w:val="00BD0A0B"/>
    <w:rsid w:val="00BD11EA"/>
    <w:rsid w:val="00BD24F3"/>
    <w:rsid w:val="00BD2AF8"/>
    <w:rsid w:val="00BD3024"/>
    <w:rsid w:val="00BD3BC0"/>
    <w:rsid w:val="00BD3C0E"/>
    <w:rsid w:val="00BD433E"/>
    <w:rsid w:val="00BD4C2D"/>
    <w:rsid w:val="00BD5402"/>
    <w:rsid w:val="00BD56AD"/>
    <w:rsid w:val="00BD56BE"/>
    <w:rsid w:val="00BD5EA9"/>
    <w:rsid w:val="00BD64A9"/>
    <w:rsid w:val="00BD657A"/>
    <w:rsid w:val="00BD6F0A"/>
    <w:rsid w:val="00BD6F22"/>
    <w:rsid w:val="00BD7D6E"/>
    <w:rsid w:val="00BE03F1"/>
    <w:rsid w:val="00BE0433"/>
    <w:rsid w:val="00BE09FF"/>
    <w:rsid w:val="00BE11A1"/>
    <w:rsid w:val="00BE174F"/>
    <w:rsid w:val="00BE32F2"/>
    <w:rsid w:val="00BE351B"/>
    <w:rsid w:val="00BE38D8"/>
    <w:rsid w:val="00BE39BF"/>
    <w:rsid w:val="00BE4E62"/>
    <w:rsid w:val="00BE610B"/>
    <w:rsid w:val="00BE61E2"/>
    <w:rsid w:val="00BE7060"/>
    <w:rsid w:val="00BE7733"/>
    <w:rsid w:val="00BF0425"/>
    <w:rsid w:val="00BF1DFC"/>
    <w:rsid w:val="00BF2791"/>
    <w:rsid w:val="00BF2FD0"/>
    <w:rsid w:val="00BF486A"/>
    <w:rsid w:val="00BF4EB6"/>
    <w:rsid w:val="00BF574E"/>
    <w:rsid w:val="00BF668C"/>
    <w:rsid w:val="00BF6729"/>
    <w:rsid w:val="00BF6F4F"/>
    <w:rsid w:val="00BF74D4"/>
    <w:rsid w:val="00BF7BB1"/>
    <w:rsid w:val="00C0136D"/>
    <w:rsid w:val="00C01938"/>
    <w:rsid w:val="00C02B97"/>
    <w:rsid w:val="00C02E27"/>
    <w:rsid w:val="00C03BA2"/>
    <w:rsid w:val="00C05596"/>
    <w:rsid w:val="00C069F5"/>
    <w:rsid w:val="00C07176"/>
    <w:rsid w:val="00C074A0"/>
    <w:rsid w:val="00C078B5"/>
    <w:rsid w:val="00C10045"/>
    <w:rsid w:val="00C10ED5"/>
    <w:rsid w:val="00C10F31"/>
    <w:rsid w:val="00C11E5C"/>
    <w:rsid w:val="00C12156"/>
    <w:rsid w:val="00C12761"/>
    <w:rsid w:val="00C12B20"/>
    <w:rsid w:val="00C12D7E"/>
    <w:rsid w:val="00C14EC0"/>
    <w:rsid w:val="00C15682"/>
    <w:rsid w:val="00C163FC"/>
    <w:rsid w:val="00C16768"/>
    <w:rsid w:val="00C20997"/>
    <w:rsid w:val="00C21332"/>
    <w:rsid w:val="00C222B5"/>
    <w:rsid w:val="00C2246B"/>
    <w:rsid w:val="00C23AD9"/>
    <w:rsid w:val="00C23C4D"/>
    <w:rsid w:val="00C24160"/>
    <w:rsid w:val="00C250C4"/>
    <w:rsid w:val="00C250CB"/>
    <w:rsid w:val="00C2518F"/>
    <w:rsid w:val="00C252C1"/>
    <w:rsid w:val="00C25670"/>
    <w:rsid w:val="00C30D10"/>
    <w:rsid w:val="00C314B3"/>
    <w:rsid w:val="00C31BE5"/>
    <w:rsid w:val="00C31E76"/>
    <w:rsid w:val="00C3381D"/>
    <w:rsid w:val="00C3527A"/>
    <w:rsid w:val="00C36522"/>
    <w:rsid w:val="00C36561"/>
    <w:rsid w:val="00C37AFA"/>
    <w:rsid w:val="00C4058E"/>
    <w:rsid w:val="00C408BD"/>
    <w:rsid w:val="00C414C2"/>
    <w:rsid w:val="00C41C49"/>
    <w:rsid w:val="00C42DFD"/>
    <w:rsid w:val="00C43802"/>
    <w:rsid w:val="00C4521C"/>
    <w:rsid w:val="00C46ECD"/>
    <w:rsid w:val="00C47CFE"/>
    <w:rsid w:val="00C50646"/>
    <w:rsid w:val="00C50CA7"/>
    <w:rsid w:val="00C50D15"/>
    <w:rsid w:val="00C512C8"/>
    <w:rsid w:val="00C51B3E"/>
    <w:rsid w:val="00C52153"/>
    <w:rsid w:val="00C5322E"/>
    <w:rsid w:val="00C540C9"/>
    <w:rsid w:val="00C54545"/>
    <w:rsid w:val="00C55738"/>
    <w:rsid w:val="00C55E55"/>
    <w:rsid w:val="00C56381"/>
    <w:rsid w:val="00C5710D"/>
    <w:rsid w:val="00C5720A"/>
    <w:rsid w:val="00C57549"/>
    <w:rsid w:val="00C577F0"/>
    <w:rsid w:val="00C5795C"/>
    <w:rsid w:val="00C60C55"/>
    <w:rsid w:val="00C6132E"/>
    <w:rsid w:val="00C61A54"/>
    <w:rsid w:val="00C6292B"/>
    <w:rsid w:val="00C62A55"/>
    <w:rsid w:val="00C62F7A"/>
    <w:rsid w:val="00C630C7"/>
    <w:rsid w:val="00C637D5"/>
    <w:rsid w:val="00C63BEA"/>
    <w:rsid w:val="00C63F00"/>
    <w:rsid w:val="00C6488F"/>
    <w:rsid w:val="00C648A6"/>
    <w:rsid w:val="00C64930"/>
    <w:rsid w:val="00C64986"/>
    <w:rsid w:val="00C64C5E"/>
    <w:rsid w:val="00C64C77"/>
    <w:rsid w:val="00C65BD2"/>
    <w:rsid w:val="00C660DE"/>
    <w:rsid w:val="00C66FF0"/>
    <w:rsid w:val="00C67323"/>
    <w:rsid w:val="00C67E8D"/>
    <w:rsid w:val="00C705FE"/>
    <w:rsid w:val="00C70A04"/>
    <w:rsid w:val="00C70E6C"/>
    <w:rsid w:val="00C71277"/>
    <w:rsid w:val="00C71840"/>
    <w:rsid w:val="00C7256E"/>
    <w:rsid w:val="00C72635"/>
    <w:rsid w:val="00C73181"/>
    <w:rsid w:val="00C740A0"/>
    <w:rsid w:val="00C7434C"/>
    <w:rsid w:val="00C74EFD"/>
    <w:rsid w:val="00C75EA2"/>
    <w:rsid w:val="00C75F63"/>
    <w:rsid w:val="00C7632C"/>
    <w:rsid w:val="00C76B46"/>
    <w:rsid w:val="00C76E08"/>
    <w:rsid w:val="00C81530"/>
    <w:rsid w:val="00C8211C"/>
    <w:rsid w:val="00C823F3"/>
    <w:rsid w:val="00C829AF"/>
    <w:rsid w:val="00C82F19"/>
    <w:rsid w:val="00C83353"/>
    <w:rsid w:val="00C8445A"/>
    <w:rsid w:val="00C8462A"/>
    <w:rsid w:val="00C84CFF"/>
    <w:rsid w:val="00C850D3"/>
    <w:rsid w:val="00C8575C"/>
    <w:rsid w:val="00C86A40"/>
    <w:rsid w:val="00C86B1A"/>
    <w:rsid w:val="00C86BB3"/>
    <w:rsid w:val="00C8770B"/>
    <w:rsid w:val="00C904E0"/>
    <w:rsid w:val="00C907FF"/>
    <w:rsid w:val="00C91530"/>
    <w:rsid w:val="00C91DE4"/>
    <w:rsid w:val="00C92F50"/>
    <w:rsid w:val="00C933BD"/>
    <w:rsid w:val="00C94D21"/>
    <w:rsid w:val="00C95B3A"/>
    <w:rsid w:val="00C95F96"/>
    <w:rsid w:val="00C96782"/>
    <w:rsid w:val="00C970DA"/>
    <w:rsid w:val="00C97879"/>
    <w:rsid w:val="00CA0192"/>
    <w:rsid w:val="00CA03C4"/>
    <w:rsid w:val="00CA0F30"/>
    <w:rsid w:val="00CA12CA"/>
    <w:rsid w:val="00CA1669"/>
    <w:rsid w:val="00CA19D9"/>
    <w:rsid w:val="00CA218B"/>
    <w:rsid w:val="00CA2580"/>
    <w:rsid w:val="00CA2CDA"/>
    <w:rsid w:val="00CA3F97"/>
    <w:rsid w:val="00CA4886"/>
    <w:rsid w:val="00CA5350"/>
    <w:rsid w:val="00CA5FAB"/>
    <w:rsid w:val="00CA701C"/>
    <w:rsid w:val="00CA7305"/>
    <w:rsid w:val="00CB0239"/>
    <w:rsid w:val="00CB080C"/>
    <w:rsid w:val="00CB0A8E"/>
    <w:rsid w:val="00CB1682"/>
    <w:rsid w:val="00CB214A"/>
    <w:rsid w:val="00CB314C"/>
    <w:rsid w:val="00CB33BC"/>
    <w:rsid w:val="00CB3F40"/>
    <w:rsid w:val="00CB4268"/>
    <w:rsid w:val="00CB4B4F"/>
    <w:rsid w:val="00CB7B17"/>
    <w:rsid w:val="00CB7CD0"/>
    <w:rsid w:val="00CC0C92"/>
    <w:rsid w:val="00CC1866"/>
    <w:rsid w:val="00CC1EB3"/>
    <w:rsid w:val="00CC2B39"/>
    <w:rsid w:val="00CC37C6"/>
    <w:rsid w:val="00CC3DBF"/>
    <w:rsid w:val="00CC4D79"/>
    <w:rsid w:val="00CC56C1"/>
    <w:rsid w:val="00CC5B7B"/>
    <w:rsid w:val="00CC5F7C"/>
    <w:rsid w:val="00CC6F98"/>
    <w:rsid w:val="00CC7107"/>
    <w:rsid w:val="00CC75E8"/>
    <w:rsid w:val="00CC7749"/>
    <w:rsid w:val="00CC7B11"/>
    <w:rsid w:val="00CD0160"/>
    <w:rsid w:val="00CD052C"/>
    <w:rsid w:val="00CD102A"/>
    <w:rsid w:val="00CD13BB"/>
    <w:rsid w:val="00CD32CA"/>
    <w:rsid w:val="00CD337B"/>
    <w:rsid w:val="00CD35FE"/>
    <w:rsid w:val="00CD3DC8"/>
    <w:rsid w:val="00CD4279"/>
    <w:rsid w:val="00CD46A8"/>
    <w:rsid w:val="00CD5B6E"/>
    <w:rsid w:val="00CD6155"/>
    <w:rsid w:val="00CD7735"/>
    <w:rsid w:val="00CE06CC"/>
    <w:rsid w:val="00CE1366"/>
    <w:rsid w:val="00CE2ADE"/>
    <w:rsid w:val="00CE2CC3"/>
    <w:rsid w:val="00CE3463"/>
    <w:rsid w:val="00CE3A0B"/>
    <w:rsid w:val="00CE4B09"/>
    <w:rsid w:val="00CE4D61"/>
    <w:rsid w:val="00CE5237"/>
    <w:rsid w:val="00CE54AA"/>
    <w:rsid w:val="00CE5C43"/>
    <w:rsid w:val="00CE798C"/>
    <w:rsid w:val="00CF1F1F"/>
    <w:rsid w:val="00CF302F"/>
    <w:rsid w:val="00CF36EF"/>
    <w:rsid w:val="00CF3D7F"/>
    <w:rsid w:val="00CF4254"/>
    <w:rsid w:val="00CF5325"/>
    <w:rsid w:val="00CF5659"/>
    <w:rsid w:val="00CF5D8C"/>
    <w:rsid w:val="00CF5DEB"/>
    <w:rsid w:val="00CF5FC9"/>
    <w:rsid w:val="00CF798D"/>
    <w:rsid w:val="00D00C62"/>
    <w:rsid w:val="00D00DA3"/>
    <w:rsid w:val="00D00F2C"/>
    <w:rsid w:val="00D01455"/>
    <w:rsid w:val="00D01780"/>
    <w:rsid w:val="00D01B5A"/>
    <w:rsid w:val="00D01CA2"/>
    <w:rsid w:val="00D02A15"/>
    <w:rsid w:val="00D02F31"/>
    <w:rsid w:val="00D03021"/>
    <w:rsid w:val="00D047DE"/>
    <w:rsid w:val="00D04EAA"/>
    <w:rsid w:val="00D0537B"/>
    <w:rsid w:val="00D05781"/>
    <w:rsid w:val="00D073F5"/>
    <w:rsid w:val="00D074F8"/>
    <w:rsid w:val="00D07ECF"/>
    <w:rsid w:val="00D10123"/>
    <w:rsid w:val="00D10156"/>
    <w:rsid w:val="00D10352"/>
    <w:rsid w:val="00D105A3"/>
    <w:rsid w:val="00D1060E"/>
    <w:rsid w:val="00D10D9E"/>
    <w:rsid w:val="00D1162A"/>
    <w:rsid w:val="00D12002"/>
    <w:rsid w:val="00D122DC"/>
    <w:rsid w:val="00D12531"/>
    <w:rsid w:val="00D132B5"/>
    <w:rsid w:val="00D133FE"/>
    <w:rsid w:val="00D13AA3"/>
    <w:rsid w:val="00D143CA"/>
    <w:rsid w:val="00D145ED"/>
    <w:rsid w:val="00D1489D"/>
    <w:rsid w:val="00D153AD"/>
    <w:rsid w:val="00D15FC7"/>
    <w:rsid w:val="00D20C5D"/>
    <w:rsid w:val="00D21A77"/>
    <w:rsid w:val="00D21CBF"/>
    <w:rsid w:val="00D22299"/>
    <w:rsid w:val="00D23B8A"/>
    <w:rsid w:val="00D23F62"/>
    <w:rsid w:val="00D245D7"/>
    <w:rsid w:val="00D25129"/>
    <w:rsid w:val="00D2578D"/>
    <w:rsid w:val="00D25B7F"/>
    <w:rsid w:val="00D25D61"/>
    <w:rsid w:val="00D25DEB"/>
    <w:rsid w:val="00D27282"/>
    <w:rsid w:val="00D27866"/>
    <w:rsid w:val="00D3022B"/>
    <w:rsid w:val="00D30618"/>
    <w:rsid w:val="00D30956"/>
    <w:rsid w:val="00D3183F"/>
    <w:rsid w:val="00D31895"/>
    <w:rsid w:val="00D31CDC"/>
    <w:rsid w:val="00D31E05"/>
    <w:rsid w:val="00D3233D"/>
    <w:rsid w:val="00D325DE"/>
    <w:rsid w:val="00D33D42"/>
    <w:rsid w:val="00D34553"/>
    <w:rsid w:val="00D34C6F"/>
    <w:rsid w:val="00D35046"/>
    <w:rsid w:val="00D365CB"/>
    <w:rsid w:val="00D37455"/>
    <w:rsid w:val="00D377A0"/>
    <w:rsid w:val="00D40583"/>
    <w:rsid w:val="00D40688"/>
    <w:rsid w:val="00D40A89"/>
    <w:rsid w:val="00D40C0B"/>
    <w:rsid w:val="00D41164"/>
    <w:rsid w:val="00D41668"/>
    <w:rsid w:val="00D41B31"/>
    <w:rsid w:val="00D428D6"/>
    <w:rsid w:val="00D43DD1"/>
    <w:rsid w:val="00D443EC"/>
    <w:rsid w:val="00D44625"/>
    <w:rsid w:val="00D457B7"/>
    <w:rsid w:val="00D460D8"/>
    <w:rsid w:val="00D473C4"/>
    <w:rsid w:val="00D479F3"/>
    <w:rsid w:val="00D50498"/>
    <w:rsid w:val="00D514B5"/>
    <w:rsid w:val="00D53A59"/>
    <w:rsid w:val="00D53B9B"/>
    <w:rsid w:val="00D553E4"/>
    <w:rsid w:val="00D55A38"/>
    <w:rsid w:val="00D55B46"/>
    <w:rsid w:val="00D56BBA"/>
    <w:rsid w:val="00D61AD9"/>
    <w:rsid w:val="00D62506"/>
    <w:rsid w:val="00D627AE"/>
    <w:rsid w:val="00D628A4"/>
    <w:rsid w:val="00D62926"/>
    <w:rsid w:val="00D6311E"/>
    <w:rsid w:val="00D63C00"/>
    <w:rsid w:val="00D64830"/>
    <w:rsid w:val="00D64FB1"/>
    <w:rsid w:val="00D651F1"/>
    <w:rsid w:val="00D66915"/>
    <w:rsid w:val="00D67363"/>
    <w:rsid w:val="00D71196"/>
    <w:rsid w:val="00D71853"/>
    <w:rsid w:val="00D7222A"/>
    <w:rsid w:val="00D7258B"/>
    <w:rsid w:val="00D73618"/>
    <w:rsid w:val="00D73F9A"/>
    <w:rsid w:val="00D74CEF"/>
    <w:rsid w:val="00D74D74"/>
    <w:rsid w:val="00D762C7"/>
    <w:rsid w:val="00D76A28"/>
    <w:rsid w:val="00D76DE1"/>
    <w:rsid w:val="00D77470"/>
    <w:rsid w:val="00D778C4"/>
    <w:rsid w:val="00D779E1"/>
    <w:rsid w:val="00D77CB4"/>
    <w:rsid w:val="00D80213"/>
    <w:rsid w:val="00D8048F"/>
    <w:rsid w:val="00D80690"/>
    <w:rsid w:val="00D8090A"/>
    <w:rsid w:val="00D81607"/>
    <w:rsid w:val="00D81613"/>
    <w:rsid w:val="00D819EF"/>
    <w:rsid w:val="00D81B68"/>
    <w:rsid w:val="00D81BCB"/>
    <w:rsid w:val="00D839E1"/>
    <w:rsid w:val="00D846BA"/>
    <w:rsid w:val="00D84963"/>
    <w:rsid w:val="00D86B59"/>
    <w:rsid w:val="00D86D00"/>
    <w:rsid w:val="00D9060E"/>
    <w:rsid w:val="00D90865"/>
    <w:rsid w:val="00D908ED"/>
    <w:rsid w:val="00D90BE8"/>
    <w:rsid w:val="00D91AF7"/>
    <w:rsid w:val="00D92980"/>
    <w:rsid w:val="00D92E79"/>
    <w:rsid w:val="00D93011"/>
    <w:rsid w:val="00D94431"/>
    <w:rsid w:val="00D94C2B"/>
    <w:rsid w:val="00D9730D"/>
    <w:rsid w:val="00D97551"/>
    <w:rsid w:val="00D97F32"/>
    <w:rsid w:val="00DA0B0B"/>
    <w:rsid w:val="00DA1658"/>
    <w:rsid w:val="00DA2631"/>
    <w:rsid w:val="00DA28C9"/>
    <w:rsid w:val="00DA28E6"/>
    <w:rsid w:val="00DA3397"/>
    <w:rsid w:val="00DA4081"/>
    <w:rsid w:val="00DA5AAA"/>
    <w:rsid w:val="00DA65F6"/>
    <w:rsid w:val="00DB119C"/>
    <w:rsid w:val="00DB1212"/>
    <w:rsid w:val="00DB1524"/>
    <w:rsid w:val="00DB1A1E"/>
    <w:rsid w:val="00DB35B5"/>
    <w:rsid w:val="00DB402F"/>
    <w:rsid w:val="00DB42EF"/>
    <w:rsid w:val="00DB4983"/>
    <w:rsid w:val="00DB55FB"/>
    <w:rsid w:val="00DB5D1B"/>
    <w:rsid w:val="00DB6AD3"/>
    <w:rsid w:val="00DB6FA6"/>
    <w:rsid w:val="00DC143E"/>
    <w:rsid w:val="00DC1A0C"/>
    <w:rsid w:val="00DC1F8E"/>
    <w:rsid w:val="00DC28D2"/>
    <w:rsid w:val="00DC32E5"/>
    <w:rsid w:val="00DC39CD"/>
    <w:rsid w:val="00DC3D25"/>
    <w:rsid w:val="00DC3F67"/>
    <w:rsid w:val="00DC455A"/>
    <w:rsid w:val="00DC4736"/>
    <w:rsid w:val="00DC4CF5"/>
    <w:rsid w:val="00DC51B0"/>
    <w:rsid w:val="00DC596B"/>
    <w:rsid w:val="00DC735A"/>
    <w:rsid w:val="00DD0148"/>
    <w:rsid w:val="00DD0729"/>
    <w:rsid w:val="00DD0A23"/>
    <w:rsid w:val="00DD16AD"/>
    <w:rsid w:val="00DD2BFC"/>
    <w:rsid w:val="00DD31C8"/>
    <w:rsid w:val="00DD4420"/>
    <w:rsid w:val="00DD48A4"/>
    <w:rsid w:val="00DD55C4"/>
    <w:rsid w:val="00DD5E5F"/>
    <w:rsid w:val="00DD693B"/>
    <w:rsid w:val="00DD6CA8"/>
    <w:rsid w:val="00DD7485"/>
    <w:rsid w:val="00DD757D"/>
    <w:rsid w:val="00DD77C2"/>
    <w:rsid w:val="00DD7D5B"/>
    <w:rsid w:val="00DE0DA5"/>
    <w:rsid w:val="00DE1110"/>
    <w:rsid w:val="00DE19BD"/>
    <w:rsid w:val="00DE306E"/>
    <w:rsid w:val="00DE3E3B"/>
    <w:rsid w:val="00DE45BA"/>
    <w:rsid w:val="00DE4731"/>
    <w:rsid w:val="00DE5D5E"/>
    <w:rsid w:val="00DE64DC"/>
    <w:rsid w:val="00DE6EB2"/>
    <w:rsid w:val="00DE7158"/>
    <w:rsid w:val="00DE74C9"/>
    <w:rsid w:val="00DE7DAA"/>
    <w:rsid w:val="00DE7EE9"/>
    <w:rsid w:val="00DF137F"/>
    <w:rsid w:val="00DF143A"/>
    <w:rsid w:val="00DF1EFB"/>
    <w:rsid w:val="00DF234D"/>
    <w:rsid w:val="00DF2C1E"/>
    <w:rsid w:val="00DF3361"/>
    <w:rsid w:val="00DF3B5F"/>
    <w:rsid w:val="00DF43BE"/>
    <w:rsid w:val="00DF4FAA"/>
    <w:rsid w:val="00DF6556"/>
    <w:rsid w:val="00DF71F3"/>
    <w:rsid w:val="00DF72DD"/>
    <w:rsid w:val="00DF740F"/>
    <w:rsid w:val="00DF75AA"/>
    <w:rsid w:val="00DF7784"/>
    <w:rsid w:val="00DF7894"/>
    <w:rsid w:val="00DF78BA"/>
    <w:rsid w:val="00E005EC"/>
    <w:rsid w:val="00E00F89"/>
    <w:rsid w:val="00E0124F"/>
    <w:rsid w:val="00E017AE"/>
    <w:rsid w:val="00E0198C"/>
    <w:rsid w:val="00E01A27"/>
    <w:rsid w:val="00E01DF2"/>
    <w:rsid w:val="00E02E66"/>
    <w:rsid w:val="00E03760"/>
    <w:rsid w:val="00E06E4F"/>
    <w:rsid w:val="00E07668"/>
    <w:rsid w:val="00E10C40"/>
    <w:rsid w:val="00E1137C"/>
    <w:rsid w:val="00E1189E"/>
    <w:rsid w:val="00E149ED"/>
    <w:rsid w:val="00E15EB5"/>
    <w:rsid w:val="00E17284"/>
    <w:rsid w:val="00E17E7D"/>
    <w:rsid w:val="00E2023C"/>
    <w:rsid w:val="00E215C1"/>
    <w:rsid w:val="00E21F66"/>
    <w:rsid w:val="00E22C08"/>
    <w:rsid w:val="00E23497"/>
    <w:rsid w:val="00E237C4"/>
    <w:rsid w:val="00E23BAA"/>
    <w:rsid w:val="00E23E9F"/>
    <w:rsid w:val="00E254A5"/>
    <w:rsid w:val="00E259C4"/>
    <w:rsid w:val="00E25DE2"/>
    <w:rsid w:val="00E262A5"/>
    <w:rsid w:val="00E263A5"/>
    <w:rsid w:val="00E27AC3"/>
    <w:rsid w:val="00E3008F"/>
    <w:rsid w:val="00E31275"/>
    <w:rsid w:val="00E3131A"/>
    <w:rsid w:val="00E32E18"/>
    <w:rsid w:val="00E32EEB"/>
    <w:rsid w:val="00E33135"/>
    <w:rsid w:val="00E331C2"/>
    <w:rsid w:val="00E33511"/>
    <w:rsid w:val="00E34766"/>
    <w:rsid w:val="00E3476B"/>
    <w:rsid w:val="00E367C1"/>
    <w:rsid w:val="00E36DAD"/>
    <w:rsid w:val="00E376DC"/>
    <w:rsid w:val="00E37B87"/>
    <w:rsid w:val="00E37E9F"/>
    <w:rsid w:val="00E41630"/>
    <w:rsid w:val="00E42143"/>
    <w:rsid w:val="00E422D0"/>
    <w:rsid w:val="00E42F59"/>
    <w:rsid w:val="00E43783"/>
    <w:rsid w:val="00E440E6"/>
    <w:rsid w:val="00E44EFB"/>
    <w:rsid w:val="00E454B8"/>
    <w:rsid w:val="00E46FF2"/>
    <w:rsid w:val="00E47FA3"/>
    <w:rsid w:val="00E503EC"/>
    <w:rsid w:val="00E50836"/>
    <w:rsid w:val="00E50E19"/>
    <w:rsid w:val="00E50E55"/>
    <w:rsid w:val="00E50F12"/>
    <w:rsid w:val="00E51138"/>
    <w:rsid w:val="00E52350"/>
    <w:rsid w:val="00E5291C"/>
    <w:rsid w:val="00E52CFD"/>
    <w:rsid w:val="00E5363A"/>
    <w:rsid w:val="00E53DCC"/>
    <w:rsid w:val="00E541D3"/>
    <w:rsid w:val="00E5568E"/>
    <w:rsid w:val="00E55F4D"/>
    <w:rsid w:val="00E57387"/>
    <w:rsid w:val="00E5746C"/>
    <w:rsid w:val="00E57F43"/>
    <w:rsid w:val="00E60743"/>
    <w:rsid w:val="00E60D3D"/>
    <w:rsid w:val="00E60E82"/>
    <w:rsid w:val="00E61CCD"/>
    <w:rsid w:val="00E61E8A"/>
    <w:rsid w:val="00E6212D"/>
    <w:rsid w:val="00E6251E"/>
    <w:rsid w:val="00E6251F"/>
    <w:rsid w:val="00E6277D"/>
    <w:rsid w:val="00E63108"/>
    <w:rsid w:val="00E63185"/>
    <w:rsid w:val="00E63BFE"/>
    <w:rsid w:val="00E64281"/>
    <w:rsid w:val="00E64312"/>
    <w:rsid w:val="00E64945"/>
    <w:rsid w:val="00E6544B"/>
    <w:rsid w:val="00E65FC6"/>
    <w:rsid w:val="00E66F0C"/>
    <w:rsid w:val="00E67868"/>
    <w:rsid w:val="00E709C8"/>
    <w:rsid w:val="00E710A5"/>
    <w:rsid w:val="00E710E7"/>
    <w:rsid w:val="00E717DF"/>
    <w:rsid w:val="00E71903"/>
    <w:rsid w:val="00E71A07"/>
    <w:rsid w:val="00E71A47"/>
    <w:rsid w:val="00E71CAA"/>
    <w:rsid w:val="00E7215D"/>
    <w:rsid w:val="00E72C86"/>
    <w:rsid w:val="00E7470B"/>
    <w:rsid w:val="00E74853"/>
    <w:rsid w:val="00E74B24"/>
    <w:rsid w:val="00E7512A"/>
    <w:rsid w:val="00E75417"/>
    <w:rsid w:val="00E75504"/>
    <w:rsid w:val="00E75816"/>
    <w:rsid w:val="00E7590C"/>
    <w:rsid w:val="00E75CE8"/>
    <w:rsid w:val="00E75FFD"/>
    <w:rsid w:val="00E80D3B"/>
    <w:rsid w:val="00E841F6"/>
    <w:rsid w:val="00E84271"/>
    <w:rsid w:val="00E84C42"/>
    <w:rsid w:val="00E85DA6"/>
    <w:rsid w:val="00E86013"/>
    <w:rsid w:val="00E86706"/>
    <w:rsid w:val="00E86F16"/>
    <w:rsid w:val="00E87D3D"/>
    <w:rsid w:val="00E87F9B"/>
    <w:rsid w:val="00E90498"/>
    <w:rsid w:val="00E90ABA"/>
    <w:rsid w:val="00E90C4B"/>
    <w:rsid w:val="00E90E21"/>
    <w:rsid w:val="00E91B59"/>
    <w:rsid w:val="00E922F5"/>
    <w:rsid w:val="00E92769"/>
    <w:rsid w:val="00E927B1"/>
    <w:rsid w:val="00E92890"/>
    <w:rsid w:val="00E92B04"/>
    <w:rsid w:val="00E92C2C"/>
    <w:rsid w:val="00E92C6E"/>
    <w:rsid w:val="00E92CD4"/>
    <w:rsid w:val="00E92D4F"/>
    <w:rsid w:val="00E941E1"/>
    <w:rsid w:val="00E9422E"/>
    <w:rsid w:val="00E9469A"/>
    <w:rsid w:val="00E95949"/>
    <w:rsid w:val="00E95C20"/>
    <w:rsid w:val="00E9603A"/>
    <w:rsid w:val="00E96B5F"/>
    <w:rsid w:val="00E96CAA"/>
    <w:rsid w:val="00E97A3D"/>
    <w:rsid w:val="00EA06C6"/>
    <w:rsid w:val="00EA09D9"/>
    <w:rsid w:val="00EA17C2"/>
    <w:rsid w:val="00EA2348"/>
    <w:rsid w:val="00EA279E"/>
    <w:rsid w:val="00EA38CE"/>
    <w:rsid w:val="00EA47CA"/>
    <w:rsid w:val="00EA49A0"/>
    <w:rsid w:val="00EA4DE2"/>
    <w:rsid w:val="00EA58E4"/>
    <w:rsid w:val="00EA5C1C"/>
    <w:rsid w:val="00EA6645"/>
    <w:rsid w:val="00EA712D"/>
    <w:rsid w:val="00EA7E85"/>
    <w:rsid w:val="00EA7F16"/>
    <w:rsid w:val="00EB0103"/>
    <w:rsid w:val="00EB02DE"/>
    <w:rsid w:val="00EB1EB1"/>
    <w:rsid w:val="00EB2C0B"/>
    <w:rsid w:val="00EB686D"/>
    <w:rsid w:val="00EB6876"/>
    <w:rsid w:val="00EB723E"/>
    <w:rsid w:val="00EC002A"/>
    <w:rsid w:val="00EC0096"/>
    <w:rsid w:val="00EC0DF5"/>
    <w:rsid w:val="00EC109A"/>
    <w:rsid w:val="00EC11E2"/>
    <w:rsid w:val="00EC1A89"/>
    <w:rsid w:val="00EC1F74"/>
    <w:rsid w:val="00EC200C"/>
    <w:rsid w:val="00EC2D53"/>
    <w:rsid w:val="00EC3CD5"/>
    <w:rsid w:val="00EC3E8F"/>
    <w:rsid w:val="00EC3F4C"/>
    <w:rsid w:val="00EC4406"/>
    <w:rsid w:val="00EC4757"/>
    <w:rsid w:val="00EC4F21"/>
    <w:rsid w:val="00EC6CFB"/>
    <w:rsid w:val="00EC7003"/>
    <w:rsid w:val="00ED09AB"/>
    <w:rsid w:val="00ED12A0"/>
    <w:rsid w:val="00ED369A"/>
    <w:rsid w:val="00ED456B"/>
    <w:rsid w:val="00ED4F84"/>
    <w:rsid w:val="00ED5275"/>
    <w:rsid w:val="00ED6C7E"/>
    <w:rsid w:val="00ED7CCF"/>
    <w:rsid w:val="00EE0A08"/>
    <w:rsid w:val="00EE24D6"/>
    <w:rsid w:val="00EE2600"/>
    <w:rsid w:val="00EE54AB"/>
    <w:rsid w:val="00EE568F"/>
    <w:rsid w:val="00EE64DE"/>
    <w:rsid w:val="00EF05FE"/>
    <w:rsid w:val="00EF1533"/>
    <w:rsid w:val="00EF2DFE"/>
    <w:rsid w:val="00EF3351"/>
    <w:rsid w:val="00EF4110"/>
    <w:rsid w:val="00EF4565"/>
    <w:rsid w:val="00EF458E"/>
    <w:rsid w:val="00EF4656"/>
    <w:rsid w:val="00EF5221"/>
    <w:rsid w:val="00EF572D"/>
    <w:rsid w:val="00EF5CBE"/>
    <w:rsid w:val="00EF6D91"/>
    <w:rsid w:val="00F01268"/>
    <w:rsid w:val="00F016D4"/>
    <w:rsid w:val="00F017B7"/>
    <w:rsid w:val="00F068A4"/>
    <w:rsid w:val="00F072EF"/>
    <w:rsid w:val="00F10C9A"/>
    <w:rsid w:val="00F118D0"/>
    <w:rsid w:val="00F11AA8"/>
    <w:rsid w:val="00F1326A"/>
    <w:rsid w:val="00F13EBB"/>
    <w:rsid w:val="00F144FC"/>
    <w:rsid w:val="00F15115"/>
    <w:rsid w:val="00F15201"/>
    <w:rsid w:val="00F15D8C"/>
    <w:rsid w:val="00F15DD5"/>
    <w:rsid w:val="00F16817"/>
    <w:rsid w:val="00F16DBE"/>
    <w:rsid w:val="00F17C6E"/>
    <w:rsid w:val="00F20150"/>
    <w:rsid w:val="00F2056F"/>
    <w:rsid w:val="00F208E3"/>
    <w:rsid w:val="00F2148D"/>
    <w:rsid w:val="00F21986"/>
    <w:rsid w:val="00F229C4"/>
    <w:rsid w:val="00F23981"/>
    <w:rsid w:val="00F239AE"/>
    <w:rsid w:val="00F23A03"/>
    <w:rsid w:val="00F248F6"/>
    <w:rsid w:val="00F24E31"/>
    <w:rsid w:val="00F24EB0"/>
    <w:rsid w:val="00F25143"/>
    <w:rsid w:val="00F25827"/>
    <w:rsid w:val="00F25EAB"/>
    <w:rsid w:val="00F262BB"/>
    <w:rsid w:val="00F263A7"/>
    <w:rsid w:val="00F266F3"/>
    <w:rsid w:val="00F26ADB"/>
    <w:rsid w:val="00F26F32"/>
    <w:rsid w:val="00F2735E"/>
    <w:rsid w:val="00F273F2"/>
    <w:rsid w:val="00F30688"/>
    <w:rsid w:val="00F309F4"/>
    <w:rsid w:val="00F31150"/>
    <w:rsid w:val="00F317D4"/>
    <w:rsid w:val="00F31A73"/>
    <w:rsid w:val="00F3386C"/>
    <w:rsid w:val="00F338FE"/>
    <w:rsid w:val="00F3400F"/>
    <w:rsid w:val="00F36083"/>
    <w:rsid w:val="00F40849"/>
    <w:rsid w:val="00F41248"/>
    <w:rsid w:val="00F412D3"/>
    <w:rsid w:val="00F4139F"/>
    <w:rsid w:val="00F41A71"/>
    <w:rsid w:val="00F41BD7"/>
    <w:rsid w:val="00F4255E"/>
    <w:rsid w:val="00F429F3"/>
    <w:rsid w:val="00F42C80"/>
    <w:rsid w:val="00F42D7C"/>
    <w:rsid w:val="00F4321A"/>
    <w:rsid w:val="00F43780"/>
    <w:rsid w:val="00F4417F"/>
    <w:rsid w:val="00F44A27"/>
    <w:rsid w:val="00F4713F"/>
    <w:rsid w:val="00F47378"/>
    <w:rsid w:val="00F47A72"/>
    <w:rsid w:val="00F5021E"/>
    <w:rsid w:val="00F5096D"/>
    <w:rsid w:val="00F50B16"/>
    <w:rsid w:val="00F520F1"/>
    <w:rsid w:val="00F522F8"/>
    <w:rsid w:val="00F53CD7"/>
    <w:rsid w:val="00F5495B"/>
    <w:rsid w:val="00F55329"/>
    <w:rsid w:val="00F55485"/>
    <w:rsid w:val="00F55561"/>
    <w:rsid w:val="00F5687A"/>
    <w:rsid w:val="00F57117"/>
    <w:rsid w:val="00F575CF"/>
    <w:rsid w:val="00F57777"/>
    <w:rsid w:val="00F579A3"/>
    <w:rsid w:val="00F6100F"/>
    <w:rsid w:val="00F6115D"/>
    <w:rsid w:val="00F61383"/>
    <w:rsid w:val="00F6145A"/>
    <w:rsid w:val="00F62A67"/>
    <w:rsid w:val="00F635B3"/>
    <w:rsid w:val="00F64380"/>
    <w:rsid w:val="00F64516"/>
    <w:rsid w:val="00F64997"/>
    <w:rsid w:val="00F65103"/>
    <w:rsid w:val="00F65240"/>
    <w:rsid w:val="00F6551A"/>
    <w:rsid w:val="00F65AB2"/>
    <w:rsid w:val="00F66CEF"/>
    <w:rsid w:val="00F66D96"/>
    <w:rsid w:val="00F67E68"/>
    <w:rsid w:val="00F70F50"/>
    <w:rsid w:val="00F71CC2"/>
    <w:rsid w:val="00F72D94"/>
    <w:rsid w:val="00F73A43"/>
    <w:rsid w:val="00F74393"/>
    <w:rsid w:val="00F74DF1"/>
    <w:rsid w:val="00F74E02"/>
    <w:rsid w:val="00F74F42"/>
    <w:rsid w:val="00F751AD"/>
    <w:rsid w:val="00F7613B"/>
    <w:rsid w:val="00F764BB"/>
    <w:rsid w:val="00F7661F"/>
    <w:rsid w:val="00F80A89"/>
    <w:rsid w:val="00F80C48"/>
    <w:rsid w:val="00F811A5"/>
    <w:rsid w:val="00F8174C"/>
    <w:rsid w:val="00F827B5"/>
    <w:rsid w:val="00F841A9"/>
    <w:rsid w:val="00F86134"/>
    <w:rsid w:val="00F861DC"/>
    <w:rsid w:val="00F86911"/>
    <w:rsid w:val="00F86DAD"/>
    <w:rsid w:val="00F87509"/>
    <w:rsid w:val="00F90BE7"/>
    <w:rsid w:val="00F93986"/>
    <w:rsid w:val="00F93C00"/>
    <w:rsid w:val="00F93C3D"/>
    <w:rsid w:val="00F945A1"/>
    <w:rsid w:val="00F9475F"/>
    <w:rsid w:val="00F947FE"/>
    <w:rsid w:val="00F967DE"/>
    <w:rsid w:val="00F967E7"/>
    <w:rsid w:val="00F96F62"/>
    <w:rsid w:val="00F970F5"/>
    <w:rsid w:val="00F97657"/>
    <w:rsid w:val="00F978CA"/>
    <w:rsid w:val="00FA0E41"/>
    <w:rsid w:val="00FA18CD"/>
    <w:rsid w:val="00FA1B20"/>
    <w:rsid w:val="00FA1DE2"/>
    <w:rsid w:val="00FA2652"/>
    <w:rsid w:val="00FA2D06"/>
    <w:rsid w:val="00FA3E30"/>
    <w:rsid w:val="00FA3FB9"/>
    <w:rsid w:val="00FA4585"/>
    <w:rsid w:val="00FA5D79"/>
    <w:rsid w:val="00FA69FE"/>
    <w:rsid w:val="00FA721A"/>
    <w:rsid w:val="00FB02B6"/>
    <w:rsid w:val="00FB05DA"/>
    <w:rsid w:val="00FB094E"/>
    <w:rsid w:val="00FB0D6A"/>
    <w:rsid w:val="00FB0E43"/>
    <w:rsid w:val="00FB1354"/>
    <w:rsid w:val="00FB14C4"/>
    <w:rsid w:val="00FB1E10"/>
    <w:rsid w:val="00FB21CD"/>
    <w:rsid w:val="00FB3A5F"/>
    <w:rsid w:val="00FB4784"/>
    <w:rsid w:val="00FB49D6"/>
    <w:rsid w:val="00FB5130"/>
    <w:rsid w:val="00FB527D"/>
    <w:rsid w:val="00FB59AB"/>
    <w:rsid w:val="00FB6279"/>
    <w:rsid w:val="00FB6F42"/>
    <w:rsid w:val="00FB7127"/>
    <w:rsid w:val="00FB764A"/>
    <w:rsid w:val="00FC128A"/>
    <w:rsid w:val="00FC18E8"/>
    <w:rsid w:val="00FC262E"/>
    <w:rsid w:val="00FC3ECF"/>
    <w:rsid w:val="00FC3F47"/>
    <w:rsid w:val="00FC4496"/>
    <w:rsid w:val="00FC4F09"/>
    <w:rsid w:val="00FC53AF"/>
    <w:rsid w:val="00FC55BE"/>
    <w:rsid w:val="00FC5CF9"/>
    <w:rsid w:val="00FC6D09"/>
    <w:rsid w:val="00FC6F46"/>
    <w:rsid w:val="00FD1217"/>
    <w:rsid w:val="00FD12CB"/>
    <w:rsid w:val="00FD2029"/>
    <w:rsid w:val="00FD21EE"/>
    <w:rsid w:val="00FD2D13"/>
    <w:rsid w:val="00FD41CC"/>
    <w:rsid w:val="00FD484D"/>
    <w:rsid w:val="00FD4AAB"/>
    <w:rsid w:val="00FD4AE6"/>
    <w:rsid w:val="00FD57B0"/>
    <w:rsid w:val="00FD58BD"/>
    <w:rsid w:val="00FD5EAF"/>
    <w:rsid w:val="00FD72C6"/>
    <w:rsid w:val="00FE0559"/>
    <w:rsid w:val="00FE1366"/>
    <w:rsid w:val="00FE19D1"/>
    <w:rsid w:val="00FE237E"/>
    <w:rsid w:val="00FE31AF"/>
    <w:rsid w:val="00FE3E2C"/>
    <w:rsid w:val="00FE3E93"/>
    <w:rsid w:val="00FE4141"/>
    <w:rsid w:val="00FE45CB"/>
    <w:rsid w:val="00FE550F"/>
    <w:rsid w:val="00FE6F01"/>
    <w:rsid w:val="00FE71F9"/>
    <w:rsid w:val="00FF155D"/>
    <w:rsid w:val="00FF1FB7"/>
    <w:rsid w:val="00FF2726"/>
    <w:rsid w:val="00FF2C11"/>
    <w:rsid w:val="00FF3DF7"/>
    <w:rsid w:val="00FF408F"/>
    <w:rsid w:val="00FF40E5"/>
    <w:rsid w:val="00FF446E"/>
    <w:rsid w:val="00FF47C8"/>
    <w:rsid w:val="00FF4BE3"/>
    <w:rsid w:val="00FF4FF5"/>
    <w:rsid w:val="00FF5272"/>
    <w:rsid w:val="00FF5461"/>
    <w:rsid w:val="00FF591B"/>
    <w:rsid w:val="00FF5A4C"/>
    <w:rsid w:val="00FF5ABA"/>
    <w:rsid w:val="00FF5F1C"/>
    <w:rsid w:val="00FF608A"/>
    <w:rsid w:val="00FF6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92CC7"/>
  <w15:chartTrackingRefBased/>
  <w15:docId w15:val="{22FD234E-F9C4-41B0-A32E-C47B41F8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1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164"/>
  </w:style>
  <w:style w:type="paragraph" w:styleId="Footer">
    <w:name w:val="footer"/>
    <w:basedOn w:val="Normal"/>
    <w:link w:val="FooterChar"/>
    <w:uiPriority w:val="99"/>
    <w:unhideWhenUsed/>
    <w:rsid w:val="001821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Aivaras Cer</dc:creator>
  <cp:keywords/>
  <dc:description/>
  <cp:lastModifiedBy>Aivaras Cer</cp:lastModifiedBy>
  <cp:revision>2</cp:revision>
  <dcterms:created xsi:type="dcterms:W3CDTF">2023-08-30T21:56:00Z</dcterms:created>
  <dcterms:modified xsi:type="dcterms:W3CDTF">2023-08-30T21:57:00Z</dcterms:modified>
</cp:coreProperties>
</file>